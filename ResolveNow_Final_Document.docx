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81D80" w14:textId="77777777" w:rsidR="00ED4E21" w:rsidRDefault="00000000">
      <w:pPr>
        <w:spacing w:line="364" w:lineRule="auto"/>
        <w:ind w:right="40"/>
        <w:jc w:val="center"/>
        <w:rPr>
          <w:rFonts w:ascii="Times New Roman" w:eastAsia="Times New Roman" w:hAnsi="Times New Roman"/>
          <w:b/>
          <w:sz w:val="47"/>
        </w:rPr>
      </w:pPr>
      <w:r>
        <w:rPr>
          <w:rFonts w:ascii="Times New Roman" w:eastAsia="Times New Roman" w:hAnsi="Times New Roman"/>
          <w:b/>
          <w:sz w:val="47"/>
        </w:rPr>
        <w:t xml:space="preserve">Full Stack Development with MERN </w:t>
      </w:r>
    </w:p>
    <w:p w14:paraId="42C09C34" w14:textId="77777777" w:rsidR="00ED4E21" w:rsidRDefault="00000000">
      <w:pPr>
        <w:spacing w:line="364" w:lineRule="auto"/>
        <w:ind w:right="40"/>
        <w:jc w:val="center"/>
        <w:rPr>
          <w:rFonts w:ascii="Times New Roman" w:eastAsia="Times New Roman" w:hAnsi="Times New Roman"/>
          <w:b/>
          <w:sz w:val="47"/>
          <w:lang w:val="en-US"/>
        </w:rPr>
      </w:pPr>
      <w:r>
        <w:rPr>
          <w:rFonts w:ascii="Times New Roman" w:eastAsia="Times New Roman" w:hAnsi="Times New Roman"/>
          <w:b/>
          <w:sz w:val="47"/>
          <w:lang w:val="en-US"/>
        </w:rPr>
        <w:t>Project Documentation Format</w:t>
      </w:r>
    </w:p>
    <w:tbl>
      <w:tblPr>
        <w:tblW w:w="0" w:type="auto"/>
        <w:tblLayout w:type="fixed"/>
        <w:tblCellMar>
          <w:left w:w="0" w:type="dxa"/>
          <w:right w:w="0" w:type="dxa"/>
        </w:tblCellMar>
        <w:tblLook w:val="04A0" w:firstRow="1" w:lastRow="0" w:firstColumn="1" w:lastColumn="0" w:noHBand="0" w:noVBand="1"/>
      </w:tblPr>
      <w:tblGrid>
        <w:gridCol w:w="4120"/>
        <w:gridCol w:w="4960"/>
      </w:tblGrid>
      <w:tr w:rsidR="00ED4E21" w14:paraId="526A77D9" w14:textId="77777777">
        <w:trPr>
          <w:trHeight w:val="267"/>
        </w:trPr>
        <w:tc>
          <w:tcPr>
            <w:tcW w:w="4120" w:type="dxa"/>
            <w:tcBorders>
              <w:top w:val="single" w:sz="8" w:space="0" w:color="auto"/>
              <w:left w:val="single" w:sz="8" w:space="0" w:color="auto"/>
              <w:bottom w:val="single" w:sz="8" w:space="0" w:color="auto"/>
              <w:right w:val="single" w:sz="8" w:space="0" w:color="auto"/>
            </w:tcBorders>
            <w:shd w:val="clear" w:color="auto" w:fill="auto"/>
            <w:vAlign w:val="bottom"/>
          </w:tcPr>
          <w:p w14:paraId="72355586" w14:textId="77777777" w:rsidR="00ED4E21" w:rsidRDefault="00000000">
            <w:pPr>
              <w:spacing w:line="255" w:lineRule="exact"/>
              <w:ind w:left="120"/>
            </w:pPr>
            <w:r>
              <w:t>Date</w:t>
            </w:r>
          </w:p>
        </w:tc>
        <w:tc>
          <w:tcPr>
            <w:tcW w:w="4960" w:type="dxa"/>
            <w:tcBorders>
              <w:top w:val="single" w:sz="8" w:space="0" w:color="auto"/>
              <w:bottom w:val="single" w:sz="8" w:space="0" w:color="auto"/>
              <w:right w:val="single" w:sz="8" w:space="0" w:color="auto"/>
            </w:tcBorders>
            <w:shd w:val="clear" w:color="auto" w:fill="auto"/>
            <w:vAlign w:val="bottom"/>
          </w:tcPr>
          <w:p w14:paraId="031EDF55" w14:textId="77777777" w:rsidR="00ED4E21" w:rsidRDefault="00000000">
            <w:pPr>
              <w:spacing w:line="266" w:lineRule="exact"/>
              <w:ind w:left="100"/>
              <w:rPr>
                <w:rFonts w:ascii="Times New Roman" w:eastAsia="Times New Roman" w:hAnsi="Times New Roman"/>
                <w:sz w:val="24"/>
                <w:lang w:val="en-US"/>
              </w:rPr>
            </w:pPr>
            <w:r>
              <w:rPr>
                <w:rFonts w:ascii="Times New Roman" w:eastAsia="Times New Roman" w:hAnsi="Times New Roman"/>
                <w:sz w:val="24"/>
                <w:lang w:val="en-US"/>
              </w:rPr>
              <w:t>25-06-2025</w:t>
            </w:r>
          </w:p>
        </w:tc>
      </w:tr>
      <w:tr w:rsidR="00ED4E21" w14:paraId="3DB6D8D7" w14:textId="77777777">
        <w:trPr>
          <w:trHeight w:val="259"/>
        </w:trPr>
        <w:tc>
          <w:tcPr>
            <w:tcW w:w="4120" w:type="dxa"/>
            <w:tcBorders>
              <w:left w:val="single" w:sz="8" w:space="0" w:color="auto"/>
              <w:bottom w:val="single" w:sz="8" w:space="0" w:color="auto"/>
              <w:right w:val="single" w:sz="8" w:space="0" w:color="auto"/>
            </w:tcBorders>
            <w:shd w:val="clear" w:color="auto" w:fill="auto"/>
            <w:vAlign w:val="bottom"/>
          </w:tcPr>
          <w:p w14:paraId="5984B3F9" w14:textId="77777777" w:rsidR="00ED4E21" w:rsidRDefault="00000000">
            <w:pPr>
              <w:spacing w:line="256" w:lineRule="exact"/>
              <w:ind w:left="120"/>
            </w:pPr>
            <w:r>
              <w:t>Team ID</w:t>
            </w:r>
          </w:p>
        </w:tc>
        <w:tc>
          <w:tcPr>
            <w:tcW w:w="4960" w:type="dxa"/>
            <w:tcBorders>
              <w:bottom w:val="single" w:sz="8" w:space="0" w:color="auto"/>
              <w:right w:val="single" w:sz="8" w:space="0" w:color="auto"/>
            </w:tcBorders>
            <w:shd w:val="clear" w:color="auto" w:fill="auto"/>
            <w:vAlign w:val="bottom"/>
          </w:tcPr>
          <w:p w14:paraId="52F936C4" w14:textId="7C59B98E" w:rsidR="00ED4E21" w:rsidRPr="003F5F03" w:rsidRDefault="00000000">
            <w:pPr>
              <w:spacing w:line="256" w:lineRule="exact"/>
              <w:ind w:left="100"/>
              <w:rPr>
                <w:lang w:val="en-US"/>
              </w:rPr>
            </w:pPr>
            <w:r>
              <w:rPr>
                <w:rFonts w:ascii="Times New Roman" w:eastAsia="SimSun" w:hAnsi="Times New Roman" w:cs="Times New Roman"/>
                <w:color w:val="222222"/>
                <w:sz w:val="24"/>
                <w:szCs w:val="24"/>
                <w:shd w:val="clear" w:color="auto" w:fill="FFFFFF"/>
              </w:rPr>
              <w:t>LT</w:t>
            </w:r>
            <w:r w:rsidR="003F5F03">
              <w:rPr>
                <w:rFonts w:ascii="Times New Roman" w:eastAsia="SimSun" w:hAnsi="Times New Roman" w:cs="Times New Roman"/>
                <w:color w:val="222222"/>
                <w:sz w:val="24"/>
                <w:szCs w:val="24"/>
                <w:shd w:val="clear" w:color="auto" w:fill="FFFFFF"/>
                <w:lang w:val="en-US"/>
              </w:rPr>
              <w:t>VIP</w:t>
            </w:r>
            <w:r w:rsidR="00310B3A">
              <w:rPr>
                <w:rFonts w:ascii="Times New Roman" w:eastAsia="SimSun" w:hAnsi="Times New Roman" w:cs="Times New Roman"/>
                <w:color w:val="222222"/>
                <w:sz w:val="24"/>
                <w:szCs w:val="24"/>
                <w:shd w:val="clear" w:color="auto" w:fill="FFFFFF"/>
                <w:lang w:val="en-US"/>
              </w:rPr>
              <w:t>2025TMID59305</w:t>
            </w:r>
          </w:p>
        </w:tc>
      </w:tr>
      <w:tr w:rsidR="00ED4E21" w14:paraId="73F88BAE" w14:textId="77777777">
        <w:trPr>
          <w:trHeight w:val="267"/>
        </w:trPr>
        <w:tc>
          <w:tcPr>
            <w:tcW w:w="4120" w:type="dxa"/>
            <w:tcBorders>
              <w:left w:val="single" w:sz="8" w:space="0" w:color="auto"/>
              <w:bottom w:val="single" w:sz="8" w:space="0" w:color="auto"/>
              <w:right w:val="single" w:sz="8" w:space="0" w:color="auto"/>
            </w:tcBorders>
            <w:shd w:val="clear" w:color="auto" w:fill="auto"/>
            <w:vAlign w:val="bottom"/>
          </w:tcPr>
          <w:p w14:paraId="2AA98F91" w14:textId="77777777" w:rsidR="00ED4E21" w:rsidRDefault="00000000">
            <w:pPr>
              <w:spacing w:line="256" w:lineRule="exact"/>
              <w:ind w:left="120"/>
            </w:pPr>
            <w:r>
              <w:t>Project Name</w:t>
            </w:r>
          </w:p>
        </w:tc>
        <w:tc>
          <w:tcPr>
            <w:tcW w:w="4960" w:type="dxa"/>
            <w:tcBorders>
              <w:bottom w:val="single" w:sz="8" w:space="0" w:color="auto"/>
              <w:right w:val="single" w:sz="8" w:space="0" w:color="auto"/>
            </w:tcBorders>
            <w:shd w:val="clear" w:color="auto" w:fill="auto"/>
            <w:vAlign w:val="bottom"/>
          </w:tcPr>
          <w:p w14:paraId="45F570E3" w14:textId="4CD1FCD0" w:rsidR="00ED4E21" w:rsidRDefault="00DE1366">
            <w:pPr>
              <w:spacing w:line="266" w:lineRule="exact"/>
              <w:ind w:left="100"/>
              <w:rPr>
                <w:rFonts w:ascii="Times New Roman" w:eastAsia="Times New Roman" w:hAnsi="Times New Roman"/>
                <w:sz w:val="24"/>
              </w:rPr>
            </w:pPr>
            <w:r>
              <w:rPr>
                <w:rFonts w:ascii="Times New Roman" w:eastAsia="Times New Roman" w:hAnsi="Times New Roman"/>
                <w:sz w:val="24"/>
                <w:lang w:val="en-US"/>
              </w:rPr>
              <w:t xml:space="preserve">Resolve now: Platform for Online </w:t>
            </w:r>
            <w:proofErr w:type="gramStart"/>
            <w:r>
              <w:rPr>
                <w:rFonts w:ascii="Times New Roman" w:eastAsia="Times New Roman" w:hAnsi="Times New Roman"/>
                <w:sz w:val="24"/>
                <w:lang w:val="en-US"/>
              </w:rPr>
              <w:t>Complaint</w:t>
            </w:r>
            <w:r w:rsidR="007D56E3">
              <w:rPr>
                <w:rFonts w:ascii="Times New Roman" w:eastAsia="Times New Roman" w:hAnsi="Times New Roman"/>
                <w:sz w:val="24"/>
                <w:lang w:val="en-US"/>
              </w:rPr>
              <w:t xml:space="preserve">  </w:t>
            </w:r>
            <w:r w:rsidR="00000000">
              <w:rPr>
                <w:rFonts w:ascii="Times New Roman" w:eastAsia="Times New Roman" w:hAnsi="Times New Roman"/>
                <w:sz w:val="24"/>
              </w:rPr>
              <w:t>App</w:t>
            </w:r>
            <w:proofErr w:type="gramEnd"/>
            <w:r w:rsidR="00000000">
              <w:rPr>
                <w:rFonts w:ascii="Times New Roman" w:eastAsia="Times New Roman" w:hAnsi="Times New Roman"/>
                <w:sz w:val="24"/>
              </w:rPr>
              <w:t xml:space="preserve"> using Mern</w:t>
            </w:r>
          </w:p>
        </w:tc>
      </w:tr>
      <w:tr w:rsidR="00ED4E21" w14:paraId="4812DBE6" w14:textId="77777777">
        <w:trPr>
          <w:trHeight w:val="266"/>
        </w:trPr>
        <w:tc>
          <w:tcPr>
            <w:tcW w:w="4120" w:type="dxa"/>
            <w:tcBorders>
              <w:left w:val="single" w:sz="8" w:space="0" w:color="auto"/>
              <w:bottom w:val="single" w:sz="8" w:space="0" w:color="auto"/>
              <w:right w:val="single" w:sz="8" w:space="0" w:color="auto"/>
            </w:tcBorders>
            <w:shd w:val="clear" w:color="auto" w:fill="auto"/>
            <w:vAlign w:val="bottom"/>
          </w:tcPr>
          <w:p w14:paraId="21137C89" w14:textId="77777777" w:rsidR="00ED4E21" w:rsidRDefault="00000000">
            <w:pPr>
              <w:spacing w:line="253" w:lineRule="exact"/>
              <w:ind w:left="120"/>
            </w:pPr>
            <w:r>
              <w:t>Maximum Marks</w:t>
            </w:r>
          </w:p>
        </w:tc>
        <w:tc>
          <w:tcPr>
            <w:tcW w:w="4960" w:type="dxa"/>
            <w:tcBorders>
              <w:bottom w:val="single" w:sz="8" w:space="0" w:color="auto"/>
              <w:right w:val="single" w:sz="8" w:space="0" w:color="auto"/>
            </w:tcBorders>
            <w:shd w:val="clear" w:color="auto" w:fill="auto"/>
            <w:vAlign w:val="bottom"/>
          </w:tcPr>
          <w:p w14:paraId="039D6406" w14:textId="77777777" w:rsidR="00ED4E21" w:rsidRDefault="00000000">
            <w:pPr>
              <w:spacing w:line="264" w:lineRule="exact"/>
              <w:ind w:left="100"/>
              <w:rPr>
                <w:rFonts w:ascii="Times New Roman" w:eastAsia="Times New Roman" w:hAnsi="Times New Roman"/>
                <w:sz w:val="24"/>
              </w:rPr>
            </w:pPr>
            <w:r>
              <w:rPr>
                <w:rFonts w:ascii="Times New Roman" w:eastAsia="Times New Roman" w:hAnsi="Times New Roman"/>
                <w:sz w:val="24"/>
              </w:rPr>
              <w:t>10 Marks</w:t>
            </w:r>
          </w:p>
        </w:tc>
      </w:tr>
    </w:tbl>
    <w:p w14:paraId="168AD65B" w14:textId="77777777" w:rsidR="00ED4E21" w:rsidRDefault="00ED4E21">
      <w:pPr>
        <w:spacing w:line="280" w:lineRule="exact"/>
        <w:rPr>
          <w:rFonts w:ascii="Times New Roman" w:eastAsia="Times New Roman" w:hAnsi="Times New Roman"/>
          <w:sz w:val="24"/>
        </w:rPr>
      </w:pPr>
    </w:p>
    <w:p w14:paraId="674E25B1" w14:textId="2EDC8531" w:rsidR="00ED4E21" w:rsidRDefault="00000000">
      <w:pPr>
        <w:spacing w:line="0" w:lineRule="atLeast"/>
        <w:rPr>
          <w:rFonts w:ascii="Times New Roman" w:eastAsia="Times New Roman" w:hAnsi="Times New Roman"/>
          <w:b/>
          <w:sz w:val="28"/>
        </w:rPr>
      </w:pPr>
      <w:r>
        <w:rPr>
          <w:rFonts w:ascii="Times New Roman" w:eastAsia="Times New Roman" w:hAnsi="Times New Roman"/>
          <w:b/>
          <w:sz w:val="28"/>
        </w:rPr>
        <w:t xml:space="preserve">Project Title: </w:t>
      </w:r>
      <w:r w:rsidR="00CE1337">
        <w:rPr>
          <w:rFonts w:ascii="Times New Roman" w:eastAsia="Times New Roman" w:hAnsi="Times New Roman"/>
          <w:b/>
          <w:sz w:val="28"/>
          <w:lang w:val="en-US"/>
        </w:rPr>
        <w:t>Reso</w:t>
      </w:r>
      <w:r w:rsidR="007D56E3">
        <w:rPr>
          <w:rFonts w:ascii="Times New Roman" w:eastAsia="Times New Roman" w:hAnsi="Times New Roman"/>
          <w:b/>
          <w:sz w:val="28"/>
          <w:lang w:val="en-US"/>
        </w:rPr>
        <w:t>l</w:t>
      </w:r>
      <w:r w:rsidR="00CE1337">
        <w:rPr>
          <w:rFonts w:ascii="Times New Roman" w:eastAsia="Times New Roman" w:hAnsi="Times New Roman"/>
          <w:b/>
          <w:sz w:val="28"/>
          <w:lang w:val="en-US"/>
        </w:rPr>
        <w:t xml:space="preserve">ve now: </w:t>
      </w:r>
      <w:r w:rsidR="00252970">
        <w:rPr>
          <w:rFonts w:ascii="Times New Roman" w:eastAsia="Times New Roman" w:hAnsi="Times New Roman"/>
          <w:b/>
          <w:sz w:val="28"/>
          <w:lang w:val="en-US"/>
        </w:rPr>
        <w:t xml:space="preserve">Platform for Online Complaints </w:t>
      </w:r>
      <w:r>
        <w:rPr>
          <w:rFonts w:ascii="Times New Roman" w:eastAsia="Times New Roman" w:hAnsi="Times New Roman"/>
          <w:b/>
          <w:sz w:val="28"/>
        </w:rPr>
        <w:t>using Mern</w:t>
      </w:r>
    </w:p>
    <w:p w14:paraId="3C08DFD4" w14:textId="77777777" w:rsidR="00ED4E21" w:rsidRDefault="00ED4E21">
      <w:pPr>
        <w:spacing w:line="276" w:lineRule="exact"/>
        <w:rPr>
          <w:rFonts w:ascii="Times New Roman" w:eastAsia="Times New Roman" w:hAnsi="Times New Roman"/>
          <w:sz w:val="24"/>
        </w:rPr>
      </w:pPr>
    </w:p>
    <w:p w14:paraId="3B7F8A67" w14:textId="77777777" w:rsidR="00ED4E21" w:rsidRDefault="00000000">
      <w:pPr>
        <w:spacing w:line="0" w:lineRule="atLeast"/>
        <w:rPr>
          <w:rFonts w:ascii="Times New Roman" w:eastAsia="Times New Roman" w:hAnsi="Times New Roman"/>
          <w:sz w:val="24"/>
          <w:lang w:val="en-US"/>
        </w:rPr>
      </w:pPr>
      <w:r>
        <w:rPr>
          <w:rFonts w:ascii="Times New Roman" w:eastAsia="Times New Roman" w:hAnsi="Times New Roman"/>
          <w:sz w:val="24"/>
        </w:rPr>
        <w:t xml:space="preserve">Date: </w:t>
      </w:r>
      <w:r>
        <w:rPr>
          <w:rFonts w:ascii="Times New Roman" w:eastAsia="Times New Roman" w:hAnsi="Times New Roman"/>
          <w:sz w:val="24"/>
          <w:lang w:val="en-US"/>
        </w:rPr>
        <w:t>25-06-2025</w:t>
      </w:r>
    </w:p>
    <w:p w14:paraId="26ED68B6" w14:textId="77777777" w:rsidR="00ED4E21" w:rsidRDefault="00ED4E21">
      <w:pPr>
        <w:spacing w:line="281" w:lineRule="exact"/>
        <w:rPr>
          <w:rFonts w:ascii="Times New Roman" w:eastAsia="Times New Roman" w:hAnsi="Times New Roman"/>
          <w:sz w:val="24"/>
        </w:rPr>
      </w:pPr>
    </w:p>
    <w:p w14:paraId="7CD6D90B" w14:textId="52574C64" w:rsidR="00ED4E21" w:rsidRDefault="00000000">
      <w:pPr>
        <w:pStyle w:val="NormalWeb"/>
        <w:shd w:val="clear" w:color="auto" w:fill="FFFFFF"/>
        <w:rPr>
          <w:color w:val="222222"/>
          <w:sz w:val="21"/>
          <w:szCs w:val="21"/>
          <w:shd w:val="clear" w:color="auto" w:fill="FFFFFF"/>
        </w:rPr>
      </w:pPr>
      <w:r>
        <w:rPr>
          <w:rFonts w:eastAsia="Times New Roman"/>
        </w:rPr>
        <w:t>Prepared by:</w:t>
      </w:r>
      <w:r>
        <w:rPr>
          <w:rFonts w:eastAsia="Times New Roman"/>
          <w:sz w:val="40"/>
          <w:szCs w:val="40"/>
        </w:rPr>
        <w:t xml:space="preserve"> </w:t>
      </w:r>
      <w:r w:rsidR="003B4021">
        <w:rPr>
          <w:color w:val="222222"/>
          <w:sz w:val="21"/>
          <w:szCs w:val="21"/>
          <w:shd w:val="clear" w:color="auto" w:fill="FFFFFF"/>
        </w:rPr>
        <w:t>Gummadi Karthik</w:t>
      </w:r>
    </w:p>
    <w:p w14:paraId="59516D69" w14:textId="1ED980C8" w:rsidR="00ED4E21" w:rsidRDefault="00000000">
      <w:pPr>
        <w:pStyle w:val="NormalWeb"/>
        <w:shd w:val="clear" w:color="auto" w:fill="FFFFFF"/>
        <w:ind w:firstLineChars="600" w:firstLine="1260"/>
        <w:rPr>
          <w:color w:val="222222"/>
          <w:sz w:val="21"/>
          <w:szCs w:val="21"/>
          <w:shd w:val="clear" w:color="auto" w:fill="FFFFFF"/>
        </w:rPr>
      </w:pPr>
      <w:r>
        <w:rPr>
          <w:color w:val="222222"/>
          <w:sz w:val="21"/>
          <w:szCs w:val="21"/>
          <w:shd w:val="clear" w:color="auto" w:fill="FFFFFF"/>
        </w:rPr>
        <w:t> </w:t>
      </w:r>
      <w:r w:rsidR="00044F8D">
        <w:rPr>
          <w:color w:val="222222"/>
          <w:sz w:val="21"/>
          <w:szCs w:val="21"/>
          <w:shd w:val="clear" w:color="auto" w:fill="FFFFFF"/>
        </w:rPr>
        <w:t>Doppalapudi Jyothika</w:t>
      </w:r>
    </w:p>
    <w:p w14:paraId="23DF3D12" w14:textId="78D599A5" w:rsidR="00ED4E21" w:rsidRDefault="00044F8D">
      <w:pPr>
        <w:pStyle w:val="NormalWeb"/>
        <w:shd w:val="clear" w:color="auto" w:fill="FFFFFF"/>
        <w:ind w:firstLineChars="600" w:firstLine="1260"/>
        <w:rPr>
          <w:color w:val="222222"/>
          <w:sz w:val="21"/>
          <w:szCs w:val="21"/>
          <w:shd w:val="clear" w:color="auto" w:fill="FFFFFF"/>
        </w:rPr>
      </w:pPr>
      <w:proofErr w:type="spellStart"/>
      <w:r>
        <w:rPr>
          <w:color w:val="222222"/>
          <w:sz w:val="21"/>
          <w:szCs w:val="21"/>
          <w:shd w:val="clear" w:color="auto" w:fill="FFFFFF"/>
        </w:rPr>
        <w:t>Dhulipalla</w:t>
      </w:r>
      <w:proofErr w:type="spellEnd"/>
      <w:r>
        <w:rPr>
          <w:color w:val="222222"/>
          <w:sz w:val="21"/>
          <w:szCs w:val="21"/>
          <w:shd w:val="clear" w:color="auto" w:fill="FFFFFF"/>
        </w:rPr>
        <w:t xml:space="preserve"> Mrudula</w:t>
      </w:r>
    </w:p>
    <w:p w14:paraId="4636B2E8" w14:textId="4FA23731" w:rsidR="00ED4E21" w:rsidRDefault="00E671E0">
      <w:pPr>
        <w:pStyle w:val="NormalWeb"/>
        <w:shd w:val="clear" w:color="auto" w:fill="FFFFFF"/>
        <w:ind w:firstLineChars="600" w:firstLine="1260"/>
        <w:rPr>
          <w:rFonts w:ascii="Calibri" w:eastAsia="Calibri" w:hAnsi="Calibri" w:cs="Calibri"/>
          <w:b/>
          <w:sz w:val="32"/>
          <w:szCs w:val="32"/>
        </w:rPr>
      </w:pPr>
      <w:proofErr w:type="spellStart"/>
      <w:r>
        <w:rPr>
          <w:color w:val="222222"/>
          <w:sz w:val="21"/>
          <w:szCs w:val="21"/>
          <w:shd w:val="clear" w:color="auto" w:fill="FFFFFF"/>
        </w:rPr>
        <w:t>Dungala</w:t>
      </w:r>
      <w:proofErr w:type="spellEnd"/>
      <w:r>
        <w:rPr>
          <w:color w:val="222222"/>
          <w:sz w:val="21"/>
          <w:szCs w:val="21"/>
          <w:shd w:val="clear" w:color="auto" w:fill="FFFFFF"/>
        </w:rPr>
        <w:t xml:space="preserve"> Lova Raju</w:t>
      </w:r>
    </w:p>
    <w:p w14:paraId="3B7A402E" w14:textId="77777777" w:rsidR="00ED4E21" w:rsidRDefault="00000000">
      <w:pPr>
        <w:spacing w:after="160" w:line="259" w:lineRule="auto"/>
        <w:rPr>
          <w:rFonts w:ascii="Calibri" w:eastAsia="Calibri" w:hAnsi="Calibri" w:cs="Calibri"/>
          <w:b/>
          <w:sz w:val="32"/>
          <w:szCs w:val="32"/>
        </w:rPr>
      </w:pPr>
      <w:r>
        <w:rPr>
          <w:rFonts w:ascii="Calibri" w:eastAsia="Calibri" w:hAnsi="Calibri" w:cs="Calibri"/>
          <w:b/>
          <w:sz w:val="32"/>
          <w:szCs w:val="32"/>
        </w:rPr>
        <w:t>INTRODUCTION</w:t>
      </w:r>
    </w:p>
    <w:p w14:paraId="5BFCECA4" w14:textId="7DB21F1D" w:rsidR="00ED4E21" w:rsidRDefault="000B3138">
      <w:pPr>
        <w:spacing w:after="160" w:line="259" w:lineRule="auto"/>
        <w:rPr>
          <w:rFonts w:ascii="Calibri" w:eastAsia="Calibri" w:hAnsi="Calibri" w:cs="Calibri"/>
          <w:sz w:val="26"/>
          <w:szCs w:val="26"/>
          <w:lang w:val="en-US"/>
        </w:rPr>
      </w:pPr>
      <w:r w:rsidRPr="000B3138">
        <w:rPr>
          <w:rFonts w:ascii="Calibri" w:eastAsia="Calibri" w:hAnsi="Calibri" w:cs="Calibri"/>
          <w:b/>
          <w:bCs/>
          <w:sz w:val="26"/>
          <w:szCs w:val="26"/>
          <w:lang w:val="en-US"/>
        </w:rPr>
        <w:t>Resolve Now</w:t>
      </w:r>
      <w:r w:rsidRPr="000B3138">
        <w:rPr>
          <w:rFonts w:ascii="Calibri" w:eastAsia="Calibri" w:hAnsi="Calibri" w:cs="Calibri"/>
          <w:sz w:val="26"/>
          <w:szCs w:val="26"/>
          <w:lang w:val="en-US"/>
        </w:rPr>
        <w:t xml:space="preserve"> is a MERN stack-based web application that allows users to file and track online complaints seamlessly. It provides a transparent and efficient platform for grievance redressal between users and concerned authorities.</w:t>
      </w:r>
    </w:p>
    <w:p w14:paraId="583D5CA5" w14:textId="77777777" w:rsidR="001A1DF8" w:rsidRPr="001A1DF8" w:rsidRDefault="001A1DF8">
      <w:pPr>
        <w:spacing w:after="160" w:line="259" w:lineRule="auto"/>
        <w:rPr>
          <w:rFonts w:ascii="Calibri" w:eastAsia="Calibri" w:hAnsi="Calibri" w:cs="Calibri"/>
          <w:sz w:val="26"/>
          <w:szCs w:val="26"/>
          <w:lang w:val="en-US"/>
        </w:rPr>
      </w:pPr>
    </w:p>
    <w:p w14:paraId="110F37CE" w14:textId="77777777" w:rsidR="00ED4E21" w:rsidRDefault="00000000">
      <w:pPr>
        <w:spacing w:after="160" w:line="259" w:lineRule="auto"/>
        <w:rPr>
          <w:rFonts w:ascii="Calibri" w:eastAsia="Calibri" w:hAnsi="Calibri" w:cs="Calibri"/>
          <w:sz w:val="24"/>
          <w:szCs w:val="24"/>
        </w:rPr>
      </w:pPr>
      <w:r>
        <w:rPr>
          <w:rFonts w:ascii="Calibri" w:eastAsia="Calibri" w:hAnsi="Calibri" w:cs="Calibri"/>
          <w:b/>
          <w:sz w:val="32"/>
          <w:szCs w:val="32"/>
        </w:rPr>
        <w:t>DESCRIPTION</w:t>
      </w:r>
      <w:r>
        <w:rPr>
          <w:rFonts w:ascii="Calibri" w:eastAsia="Calibri" w:hAnsi="Calibri" w:cs="Calibri"/>
          <w:sz w:val="24"/>
          <w:szCs w:val="24"/>
        </w:rPr>
        <w:t xml:space="preserve"> </w:t>
      </w:r>
    </w:p>
    <w:p w14:paraId="0FDCA6B7" w14:textId="7B34DAEE" w:rsidR="00ED4E21" w:rsidRDefault="00353711">
      <w:pPr>
        <w:spacing w:before="240" w:after="240" w:line="259" w:lineRule="auto"/>
        <w:jc w:val="both"/>
        <w:rPr>
          <w:rFonts w:ascii="Calibri" w:eastAsia="Calibri" w:hAnsi="Calibri" w:cs="Calibri"/>
          <w:sz w:val="26"/>
          <w:szCs w:val="26"/>
        </w:rPr>
      </w:pPr>
      <w:r w:rsidRPr="00353711">
        <w:rPr>
          <w:rFonts w:ascii="Calibri" w:eastAsia="Calibri" w:hAnsi="Calibri" w:cs="Calibri"/>
          <w:b/>
          <w:bCs/>
          <w:sz w:val="26"/>
          <w:szCs w:val="26"/>
        </w:rPr>
        <w:t>Resolve Now</w:t>
      </w:r>
      <w:r w:rsidRPr="00353711">
        <w:rPr>
          <w:rFonts w:ascii="Calibri" w:eastAsia="Calibri" w:hAnsi="Calibri" w:cs="Calibri"/>
          <w:sz w:val="26"/>
          <w:szCs w:val="26"/>
        </w:rPr>
        <w:t xml:space="preserve"> is a user-friendly online complaint management web application developed using the MERN stack. It allows users to easily lodge complaints, track their status, and receive timely resolutions. The platform connects users with the responsible authorities in a streamlined digital environment, ensuring transparency, accountability, and faster grievance redressal. Whether it’s a civic issue, institutional complaint, or customer service problem, </w:t>
      </w:r>
      <w:r w:rsidRPr="00353711">
        <w:rPr>
          <w:rFonts w:ascii="Calibri" w:eastAsia="Calibri" w:hAnsi="Calibri" w:cs="Calibri"/>
          <w:b/>
          <w:bCs/>
          <w:sz w:val="26"/>
          <w:szCs w:val="26"/>
        </w:rPr>
        <w:t>Resolve Now</w:t>
      </w:r>
      <w:r w:rsidRPr="00353711">
        <w:rPr>
          <w:rFonts w:ascii="Calibri" w:eastAsia="Calibri" w:hAnsi="Calibri" w:cs="Calibri"/>
          <w:sz w:val="26"/>
          <w:szCs w:val="26"/>
        </w:rPr>
        <w:t xml:space="preserve"> empowers users to raise their voice and get action taken effectively.</w:t>
      </w:r>
      <w:r>
        <w:rPr>
          <w:rFonts w:ascii="Calibri" w:eastAsia="Calibri" w:hAnsi="Calibri" w:cs="Calibri"/>
          <w:sz w:val="26"/>
          <w:szCs w:val="26"/>
        </w:rPr>
        <w:t>.</w:t>
      </w:r>
    </w:p>
    <w:p w14:paraId="1EF47BE5" w14:textId="77777777" w:rsidR="00ED4E21" w:rsidRDefault="00000000">
      <w:pPr>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 </w:t>
      </w:r>
    </w:p>
    <w:p w14:paraId="74D2C9FB" w14:textId="77777777" w:rsidR="00002C30" w:rsidRDefault="00002C30" w:rsidP="00002C30">
      <w:pPr>
        <w:spacing w:before="240" w:after="240" w:line="259" w:lineRule="auto"/>
        <w:ind w:left="1080" w:hanging="360"/>
        <w:jc w:val="both"/>
        <w:rPr>
          <w:rFonts w:ascii="Calibri" w:eastAsia="Calibri" w:hAnsi="Calibri" w:cs="Calibri"/>
          <w:b/>
          <w:bCs/>
          <w:sz w:val="26"/>
          <w:szCs w:val="26"/>
          <w:lang w:val="en-US"/>
        </w:rPr>
      </w:pPr>
    </w:p>
    <w:p w14:paraId="4D52D17D" w14:textId="77777777" w:rsidR="00002C30" w:rsidRDefault="00002C30" w:rsidP="00002C30">
      <w:pPr>
        <w:spacing w:before="240" w:after="240" w:line="259" w:lineRule="auto"/>
        <w:ind w:left="1080" w:hanging="360"/>
        <w:jc w:val="both"/>
        <w:rPr>
          <w:rFonts w:ascii="Calibri" w:eastAsia="Calibri" w:hAnsi="Calibri" w:cs="Calibri"/>
          <w:b/>
          <w:bCs/>
          <w:sz w:val="26"/>
          <w:szCs w:val="26"/>
          <w:lang w:val="en-US"/>
        </w:rPr>
      </w:pPr>
    </w:p>
    <w:p w14:paraId="2C2620DA" w14:textId="559B993E" w:rsidR="00002C30" w:rsidRPr="00002C30" w:rsidRDefault="00002C30" w:rsidP="00002C30">
      <w:pPr>
        <w:spacing w:before="240" w:after="240" w:line="259" w:lineRule="auto"/>
        <w:ind w:left="1080" w:hanging="360"/>
        <w:jc w:val="both"/>
        <w:rPr>
          <w:rFonts w:ascii="Calibri" w:eastAsia="Calibri" w:hAnsi="Calibri" w:cs="Calibri"/>
          <w:b/>
          <w:bCs/>
          <w:sz w:val="26"/>
          <w:szCs w:val="26"/>
          <w:lang w:val="en-US"/>
        </w:rPr>
      </w:pPr>
      <w:r w:rsidRPr="00002C30">
        <w:rPr>
          <w:rFonts w:ascii="Calibri" w:eastAsia="Calibri" w:hAnsi="Calibri" w:cs="Calibri"/>
          <w:b/>
          <w:bCs/>
          <w:sz w:val="26"/>
          <w:szCs w:val="26"/>
          <w:lang w:val="en-US"/>
        </w:rPr>
        <w:lastRenderedPageBreak/>
        <w:t>1. App Purpose</w:t>
      </w:r>
    </w:p>
    <w:p w14:paraId="4DC70411" w14:textId="77777777" w:rsidR="00002C30" w:rsidRPr="00002C30" w:rsidRDefault="00002C30" w:rsidP="00002C30">
      <w:pPr>
        <w:spacing w:before="240" w:after="240" w:line="259" w:lineRule="auto"/>
        <w:ind w:left="1080" w:hanging="360"/>
        <w:jc w:val="both"/>
        <w:rPr>
          <w:rFonts w:ascii="Calibri" w:eastAsia="Calibri" w:hAnsi="Calibri" w:cs="Calibri"/>
          <w:sz w:val="26"/>
          <w:szCs w:val="26"/>
          <w:lang w:val="en-US"/>
        </w:rPr>
      </w:pPr>
      <w:r w:rsidRPr="00002C30">
        <w:rPr>
          <w:rFonts w:ascii="Calibri" w:eastAsia="Calibri" w:hAnsi="Calibri" w:cs="Calibri"/>
          <w:b/>
          <w:bCs/>
          <w:sz w:val="26"/>
          <w:szCs w:val="26"/>
          <w:lang w:val="en-US"/>
        </w:rPr>
        <w:t>Resolve Now</w:t>
      </w:r>
      <w:r w:rsidRPr="00002C30">
        <w:rPr>
          <w:rFonts w:ascii="Calibri" w:eastAsia="Calibri" w:hAnsi="Calibri" w:cs="Calibri"/>
          <w:sz w:val="26"/>
          <w:szCs w:val="26"/>
          <w:lang w:val="en-US"/>
        </w:rPr>
        <w:t xml:space="preserve"> is designed to simplify the process of lodging and managing complaints online. It provides users with a platform to report issues and track their resolution in a transparent and systematic manner.</w:t>
      </w:r>
    </w:p>
    <w:p w14:paraId="66F3D4D8" w14:textId="77777777" w:rsidR="00002C30" w:rsidRPr="00002C30" w:rsidRDefault="00000000" w:rsidP="00002C30">
      <w:pPr>
        <w:spacing w:before="240" w:after="240" w:line="259" w:lineRule="auto"/>
        <w:ind w:left="1080" w:hanging="360"/>
        <w:jc w:val="both"/>
        <w:rPr>
          <w:rFonts w:ascii="Calibri" w:eastAsia="Calibri" w:hAnsi="Calibri" w:cs="Calibri"/>
          <w:sz w:val="26"/>
          <w:szCs w:val="26"/>
          <w:lang w:val="en-US"/>
        </w:rPr>
      </w:pPr>
      <w:r>
        <w:rPr>
          <w:rFonts w:ascii="Calibri" w:eastAsia="Calibri" w:hAnsi="Calibri" w:cs="Calibri"/>
          <w:sz w:val="26"/>
          <w:szCs w:val="26"/>
          <w:lang w:val="en-US"/>
        </w:rPr>
        <w:pict w14:anchorId="301B6987">
          <v:rect id="_x0000_i1025" style="width:0;height:1.5pt" o:hralign="center" o:hrstd="t" o:hr="t" fillcolor="#a0a0a0" stroked="f"/>
        </w:pict>
      </w:r>
    </w:p>
    <w:p w14:paraId="3339460D" w14:textId="77777777" w:rsidR="00002C30" w:rsidRPr="00002C30" w:rsidRDefault="00002C30" w:rsidP="00002C30">
      <w:pPr>
        <w:spacing w:before="240" w:after="240" w:line="259" w:lineRule="auto"/>
        <w:ind w:left="1080" w:hanging="360"/>
        <w:jc w:val="both"/>
        <w:rPr>
          <w:rFonts w:ascii="Calibri" w:eastAsia="Calibri" w:hAnsi="Calibri" w:cs="Calibri"/>
          <w:b/>
          <w:bCs/>
          <w:sz w:val="26"/>
          <w:szCs w:val="26"/>
          <w:lang w:val="en-US"/>
        </w:rPr>
      </w:pPr>
      <w:r w:rsidRPr="00002C30">
        <w:rPr>
          <w:rFonts w:ascii="Calibri" w:eastAsia="Calibri" w:hAnsi="Calibri" w:cs="Calibri"/>
          <w:b/>
          <w:bCs/>
          <w:sz w:val="26"/>
          <w:szCs w:val="26"/>
          <w:lang w:val="en-US"/>
        </w:rPr>
        <w:t>2. User Roles</w:t>
      </w:r>
    </w:p>
    <w:p w14:paraId="3741238F" w14:textId="77777777" w:rsidR="00002C30" w:rsidRPr="00002C30" w:rsidRDefault="00002C30" w:rsidP="00002C30">
      <w:pPr>
        <w:numPr>
          <w:ilvl w:val="0"/>
          <w:numId w:val="21"/>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User:</w:t>
      </w:r>
      <w:r w:rsidRPr="00002C30">
        <w:rPr>
          <w:rFonts w:ascii="Calibri" w:eastAsia="Calibri" w:hAnsi="Calibri" w:cs="Calibri"/>
          <w:sz w:val="26"/>
          <w:szCs w:val="26"/>
          <w:lang w:val="en-US"/>
        </w:rPr>
        <w:t xml:space="preserve"> Can register, log in, and submit complaints with relevant details and categories.</w:t>
      </w:r>
    </w:p>
    <w:p w14:paraId="58FDFFB0" w14:textId="77777777" w:rsidR="00002C30" w:rsidRPr="00002C30" w:rsidRDefault="00002C30" w:rsidP="00002C30">
      <w:pPr>
        <w:numPr>
          <w:ilvl w:val="0"/>
          <w:numId w:val="21"/>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Admin:</w:t>
      </w:r>
      <w:r w:rsidRPr="00002C30">
        <w:rPr>
          <w:rFonts w:ascii="Calibri" w:eastAsia="Calibri" w:hAnsi="Calibri" w:cs="Calibri"/>
          <w:sz w:val="26"/>
          <w:szCs w:val="26"/>
          <w:lang w:val="en-US"/>
        </w:rPr>
        <w:t xml:space="preserve"> Can view, manage, and update complaint statuses. Responsible for resolving user issues.</w:t>
      </w:r>
    </w:p>
    <w:p w14:paraId="2346DB81" w14:textId="77777777" w:rsidR="00002C30" w:rsidRPr="00002C30" w:rsidRDefault="00000000" w:rsidP="00002C30">
      <w:pPr>
        <w:spacing w:before="240" w:after="240" w:line="259" w:lineRule="auto"/>
        <w:ind w:left="1080" w:hanging="360"/>
        <w:jc w:val="both"/>
        <w:rPr>
          <w:rFonts w:ascii="Calibri" w:eastAsia="Calibri" w:hAnsi="Calibri" w:cs="Calibri"/>
          <w:sz w:val="26"/>
          <w:szCs w:val="26"/>
          <w:lang w:val="en-US"/>
        </w:rPr>
      </w:pPr>
      <w:r>
        <w:rPr>
          <w:rFonts w:ascii="Calibri" w:eastAsia="Calibri" w:hAnsi="Calibri" w:cs="Calibri"/>
          <w:sz w:val="26"/>
          <w:szCs w:val="26"/>
          <w:lang w:val="en-US"/>
        </w:rPr>
        <w:pict w14:anchorId="26AC3563">
          <v:rect id="_x0000_i1026" style="width:0;height:1.5pt" o:hralign="center" o:hrstd="t" o:hr="t" fillcolor="#a0a0a0" stroked="f"/>
        </w:pict>
      </w:r>
    </w:p>
    <w:p w14:paraId="705FB229" w14:textId="77777777" w:rsidR="00002C30" w:rsidRPr="00002C30" w:rsidRDefault="00002C30" w:rsidP="00002C30">
      <w:pPr>
        <w:spacing w:before="240" w:after="240" w:line="259" w:lineRule="auto"/>
        <w:ind w:left="1080" w:hanging="360"/>
        <w:jc w:val="both"/>
        <w:rPr>
          <w:rFonts w:ascii="Calibri" w:eastAsia="Calibri" w:hAnsi="Calibri" w:cs="Calibri"/>
          <w:b/>
          <w:bCs/>
          <w:sz w:val="26"/>
          <w:szCs w:val="26"/>
          <w:lang w:val="en-US"/>
        </w:rPr>
      </w:pPr>
      <w:r w:rsidRPr="00002C30">
        <w:rPr>
          <w:rFonts w:ascii="Calibri" w:eastAsia="Calibri" w:hAnsi="Calibri" w:cs="Calibri"/>
          <w:b/>
          <w:bCs/>
          <w:sz w:val="26"/>
          <w:szCs w:val="26"/>
          <w:lang w:val="en-US"/>
        </w:rPr>
        <w:t>3. Core Features</w:t>
      </w:r>
    </w:p>
    <w:p w14:paraId="2242C7FB" w14:textId="77777777" w:rsidR="00002C30" w:rsidRPr="00002C30" w:rsidRDefault="00002C30" w:rsidP="00002C30">
      <w:pPr>
        <w:numPr>
          <w:ilvl w:val="0"/>
          <w:numId w:val="22"/>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Complaint Submission:</w:t>
      </w:r>
      <w:r w:rsidRPr="00002C30">
        <w:rPr>
          <w:rFonts w:ascii="Calibri" w:eastAsia="Calibri" w:hAnsi="Calibri" w:cs="Calibri"/>
          <w:sz w:val="26"/>
          <w:szCs w:val="26"/>
          <w:lang w:val="en-US"/>
        </w:rPr>
        <w:t xml:space="preserve"> Users can file complaints by selecting categories, uploading images, and providing descriptions.</w:t>
      </w:r>
    </w:p>
    <w:p w14:paraId="76FEB009" w14:textId="77777777" w:rsidR="00002C30" w:rsidRPr="00002C30" w:rsidRDefault="00002C30" w:rsidP="00002C30">
      <w:pPr>
        <w:numPr>
          <w:ilvl w:val="0"/>
          <w:numId w:val="22"/>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Real-Time Tracking:</w:t>
      </w:r>
      <w:r w:rsidRPr="00002C30">
        <w:rPr>
          <w:rFonts w:ascii="Calibri" w:eastAsia="Calibri" w:hAnsi="Calibri" w:cs="Calibri"/>
          <w:sz w:val="26"/>
          <w:szCs w:val="26"/>
          <w:lang w:val="en-US"/>
        </w:rPr>
        <w:t xml:space="preserve"> Users can view the live status of their complaints (Pending, In Progress, Resolved).</w:t>
      </w:r>
    </w:p>
    <w:p w14:paraId="23B450E4" w14:textId="77777777" w:rsidR="00002C30" w:rsidRPr="00002C30" w:rsidRDefault="00002C30" w:rsidP="00002C30">
      <w:pPr>
        <w:numPr>
          <w:ilvl w:val="0"/>
          <w:numId w:val="22"/>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Admin Dashboard:</w:t>
      </w:r>
      <w:r w:rsidRPr="00002C30">
        <w:rPr>
          <w:rFonts w:ascii="Calibri" w:eastAsia="Calibri" w:hAnsi="Calibri" w:cs="Calibri"/>
          <w:sz w:val="26"/>
          <w:szCs w:val="26"/>
          <w:lang w:val="en-US"/>
        </w:rPr>
        <w:t xml:space="preserve"> Admins get a centralized dashboard to manage all complaints efficiently.</w:t>
      </w:r>
    </w:p>
    <w:p w14:paraId="57900BF9" w14:textId="77777777" w:rsidR="00002C30" w:rsidRPr="00002C30" w:rsidRDefault="00002C30" w:rsidP="00002C30">
      <w:pPr>
        <w:numPr>
          <w:ilvl w:val="0"/>
          <w:numId w:val="22"/>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Authentication System:</w:t>
      </w:r>
      <w:r w:rsidRPr="00002C30">
        <w:rPr>
          <w:rFonts w:ascii="Calibri" w:eastAsia="Calibri" w:hAnsi="Calibri" w:cs="Calibri"/>
          <w:sz w:val="26"/>
          <w:szCs w:val="26"/>
          <w:lang w:val="en-US"/>
        </w:rPr>
        <w:t xml:space="preserve"> Secure login/signup using JWT for protected access.</w:t>
      </w:r>
    </w:p>
    <w:p w14:paraId="4C2844CB" w14:textId="77777777" w:rsidR="00002C30" w:rsidRPr="00002C30" w:rsidRDefault="00002C30" w:rsidP="00002C30">
      <w:pPr>
        <w:numPr>
          <w:ilvl w:val="0"/>
          <w:numId w:val="22"/>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Notification System:</w:t>
      </w:r>
      <w:r w:rsidRPr="00002C30">
        <w:rPr>
          <w:rFonts w:ascii="Calibri" w:eastAsia="Calibri" w:hAnsi="Calibri" w:cs="Calibri"/>
          <w:sz w:val="26"/>
          <w:szCs w:val="26"/>
          <w:lang w:val="en-US"/>
        </w:rPr>
        <w:t xml:space="preserve"> Alerts for status changes or admin responses.</w:t>
      </w:r>
    </w:p>
    <w:p w14:paraId="3FE40AD2" w14:textId="77777777" w:rsidR="00002C30" w:rsidRPr="00002C30" w:rsidRDefault="00000000" w:rsidP="00002C30">
      <w:pPr>
        <w:spacing w:before="240" w:after="240" w:line="259" w:lineRule="auto"/>
        <w:ind w:left="1080" w:hanging="360"/>
        <w:jc w:val="both"/>
        <w:rPr>
          <w:rFonts w:ascii="Calibri" w:eastAsia="Calibri" w:hAnsi="Calibri" w:cs="Calibri"/>
          <w:sz w:val="26"/>
          <w:szCs w:val="26"/>
          <w:lang w:val="en-US"/>
        </w:rPr>
      </w:pPr>
      <w:r>
        <w:rPr>
          <w:rFonts w:ascii="Calibri" w:eastAsia="Calibri" w:hAnsi="Calibri" w:cs="Calibri"/>
          <w:sz w:val="26"/>
          <w:szCs w:val="26"/>
          <w:lang w:val="en-US"/>
        </w:rPr>
        <w:pict w14:anchorId="3788EC89">
          <v:rect id="_x0000_i1027" style="width:0;height:1.5pt" o:hralign="center" o:hrstd="t" o:hr="t" fillcolor="#a0a0a0" stroked="f"/>
        </w:pict>
      </w:r>
    </w:p>
    <w:p w14:paraId="2A7FE36C" w14:textId="77777777" w:rsidR="00002C30" w:rsidRPr="00002C30" w:rsidRDefault="00002C30" w:rsidP="00002C30">
      <w:pPr>
        <w:spacing w:before="240" w:after="240" w:line="259" w:lineRule="auto"/>
        <w:ind w:left="1080" w:hanging="360"/>
        <w:jc w:val="both"/>
        <w:rPr>
          <w:rFonts w:ascii="Calibri" w:eastAsia="Calibri" w:hAnsi="Calibri" w:cs="Calibri"/>
          <w:b/>
          <w:bCs/>
          <w:sz w:val="26"/>
          <w:szCs w:val="26"/>
          <w:lang w:val="en-US"/>
        </w:rPr>
      </w:pPr>
      <w:r w:rsidRPr="00002C30">
        <w:rPr>
          <w:rFonts w:ascii="Calibri" w:eastAsia="Calibri" w:hAnsi="Calibri" w:cs="Calibri"/>
          <w:b/>
          <w:bCs/>
          <w:sz w:val="26"/>
          <w:szCs w:val="26"/>
          <w:lang w:val="en-US"/>
        </w:rPr>
        <w:t>4. Technical Overview</w:t>
      </w:r>
    </w:p>
    <w:p w14:paraId="07446481" w14:textId="77777777" w:rsidR="00002C30" w:rsidRPr="00002C30" w:rsidRDefault="00002C30" w:rsidP="00002C30">
      <w:pPr>
        <w:numPr>
          <w:ilvl w:val="0"/>
          <w:numId w:val="23"/>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Frontend:</w:t>
      </w:r>
      <w:r w:rsidRPr="00002C30">
        <w:rPr>
          <w:rFonts w:ascii="Calibri" w:eastAsia="Calibri" w:hAnsi="Calibri" w:cs="Calibri"/>
          <w:sz w:val="26"/>
          <w:szCs w:val="26"/>
          <w:lang w:val="en-US"/>
        </w:rPr>
        <w:t xml:space="preserve"> Built using </w:t>
      </w:r>
      <w:r w:rsidRPr="00002C30">
        <w:rPr>
          <w:rFonts w:ascii="Calibri" w:eastAsia="Calibri" w:hAnsi="Calibri" w:cs="Calibri"/>
          <w:b/>
          <w:bCs/>
          <w:sz w:val="26"/>
          <w:szCs w:val="26"/>
          <w:lang w:val="en-US"/>
        </w:rPr>
        <w:t>React.js</w:t>
      </w:r>
      <w:r w:rsidRPr="00002C30">
        <w:rPr>
          <w:rFonts w:ascii="Calibri" w:eastAsia="Calibri" w:hAnsi="Calibri" w:cs="Calibri"/>
          <w:sz w:val="26"/>
          <w:szCs w:val="26"/>
          <w:lang w:val="en-US"/>
        </w:rPr>
        <w:t xml:space="preserve"> for dynamic and responsive UI.</w:t>
      </w:r>
    </w:p>
    <w:p w14:paraId="65D05A2A" w14:textId="77777777" w:rsidR="00002C30" w:rsidRPr="00002C30" w:rsidRDefault="00002C30" w:rsidP="00002C30">
      <w:pPr>
        <w:numPr>
          <w:ilvl w:val="0"/>
          <w:numId w:val="23"/>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Backend:</w:t>
      </w:r>
      <w:r w:rsidRPr="00002C30">
        <w:rPr>
          <w:rFonts w:ascii="Calibri" w:eastAsia="Calibri" w:hAnsi="Calibri" w:cs="Calibri"/>
          <w:sz w:val="26"/>
          <w:szCs w:val="26"/>
          <w:lang w:val="en-US"/>
        </w:rPr>
        <w:t xml:space="preserve"> Powered by </w:t>
      </w:r>
      <w:r w:rsidRPr="00002C30">
        <w:rPr>
          <w:rFonts w:ascii="Calibri" w:eastAsia="Calibri" w:hAnsi="Calibri" w:cs="Calibri"/>
          <w:b/>
          <w:bCs/>
          <w:sz w:val="26"/>
          <w:szCs w:val="26"/>
          <w:lang w:val="en-US"/>
        </w:rPr>
        <w:t>Node.js</w:t>
      </w:r>
      <w:r w:rsidRPr="00002C30">
        <w:rPr>
          <w:rFonts w:ascii="Calibri" w:eastAsia="Calibri" w:hAnsi="Calibri" w:cs="Calibri"/>
          <w:sz w:val="26"/>
          <w:szCs w:val="26"/>
          <w:lang w:val="en-US"/>
        </w:rPr>
        <w:t xml:space="preserve"> and </w:t>
      </w:r>
      <w:r w:rsidRPr="00002C30">
        <w:rPr>
          <w:rFonts w:ascii="Calibri" w:eastAsia="Calibri" w:hAnsi="Calibri" w:cs="Calibri"/>
          <w:b/>
          <w:bCs/>
          <w:sz w:val="26"/>
          <w:szCs w:val="26"/>
          <w:lang w:val="en-US"/>
        </w:rPr>
        <w:t>Express.js</w:t>
      </w:r>
      <w:r w:rsidRPr="00002C30">
        <w:rPr>
          <w:rFonts w:ascii="Calibri" w:eastAsia="Calibri" w:hAnsi="Calibri" w:cs="Calibri"/>
          <w:sz w:val="26"/>
          <w:szCs w:val="26"/>
          <w:lang w:val="en-US"/>
        </w:rPr>
        <w:t>, ensuring scalable API services.</w:t>
      </w:r>
    </w:p>
    <w:p w14:paraId="051FEB08" w14:textId="77777777" w:rsidR="00002C30" w:rsidRPr="00002C30" w:rsidRDefault="00002C30" w:rsidP="00002C30">
      <w:pPr>
        <w:numPr>
          <w:ilvl w:val="0"/>
          <w:numId w:val="23"/>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Database:</w:t>
      </w:r>
      <w:r w:rsidRPr="00002C30">
        <w:rPr>
          <w:rFonts w:ascii="Calibri" w:eastAsia="Calibri" w:hAnsi="Calibri" w:cs="Calibri"/>
          <w:sz w:val="26"/>
          <w:szCs w:val="26"/>
          <w:lang w:val="en-US"/>
        </w:rPr>
        <w:t xml:space="preserve"> Uses </w:t>
      </w:r>
      <w:r w:rsidRPr="00002C30">
        <w:rPr>
          <w:rFonts w:ascii="Calibri" w:eastAsia="Calibri" w:hAnsi="Calibri" w:cs="Calibri"/>
          <w:b/>
          <w:bCs/>
          <w:sz w:val="26"/>
          <w:szCs w:val="26"/>
          <w:lang w:val="en-US"/>
        </w:rPr>
        <w:t>MongoDB</w:t>
      </w:r>
      <w:r w:rsidRPr="00002C30">
        <w:rPr>
          <w:rFonts w:ascii="Calibri" w:eastAsia="Calibri" w:hAnsi="Calibri" w:cs="Calibri"/>
          <w:sz w:val="26"/>
          <w:szCs w:val="26"/>
          <w:lang w:val="en-US"/>
        </w:rPr>
        <w:t xml:space="preserve"> to store user and complaint data.</w:t>
      </w:r>
    </w:p>
    <w:p w14:paraId="3488495B" w14:textId="77777777" w:rsidR="00002C30" w:rsidRPr="00002C30" w:rsidRDefault="00002C30" w:rsidP="00002C30">
      <w:pPr>
        <w:numPr>
          <w:ilvl w:val="0"/>
          <w:numId w:val="23"/>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b/>
          <w:bCs/>
          <w:sz w:val="26"/>
          <w:szCs w:val="26"/>
          <w:lang w:val="en-US"/>
        </w:rPr>
        <w:t>Security:</w:t>
      </w:r>
      <w:r w:rsidRPr="00002C30">
        <w:rPr>
          <w:rFonts w:ascii="Calibri" w:eastAsia="Calibri" w:hAnsi="Calibri" w:cs="Calibri"/>
          <w:sz w:val="26"/>
          <w:szCs w:val="26"/>
          <w:lang w:val="en-US"/>
        </w:rPr>
        <w:t xml:space="preserve"> Implements secure authentication and role-based access.</w:t>
      </w:r>
    </w:p>
    <w:p w14:paraId="6B72EB6B" w14:textId="77777777" w:rsidR="00002C30" w:rsidRPr="00002C30" w:rsidRDefault="00000000" w:rsidP="00002C30">
      <w:pPr>
        <w:spacing w:before="240" w:after="240" w:line="259" w:lineRule="auto"/>
        <w:ind w:left="1080" w:hanging="360"/>
        <w:jc w:val="both"/>
        <w:rPr>
          <w:rFonts w:ascii="Calibri" w:eastAsia="Calibri" w:hAnsi="Calibri" w:cs="Calibri"/>
          <w:sz w:val="26"/>
          <w:szCs w:val="26"/>
          <w:lang w:val="en-US"/>
        </w:rPr>
      </w:pPr>
      <w:r>
        <w:rPr>
          <w:rFonts w:ascii="Calibri" w:eastAsia="Calibri" w:hAnsi="Calibri" w:cs="Calibri"/>
          <w:sz w:val="26"/>
          <w:szCs w:val="26"/>
          <w:lang w:val="en-US"/>
        </w:rPr>
        <w:pict w14:anchorId="1AE707E2">
          <v:rect id="_x0000_i1028" style="width:0;height:1.5pt" o:hralign="center" o:hrstd="t" o:hr="t" fillcolor="#a0a0a0" stroked="f"/>
        </w:pict>
      </w:r>
    </w:p>
    <w:p w14:paraId="32BE4D07" w14:textId="77777777" w:rsidR="00002C30" w:rsidRPr="00002C30" w:rsidRDefault="00002C30" w:rsidP="00002C30">
      <w:pPr>
        <w:spacing w:before="240" w:after="240" w:line="259" w:lineRule="auto"/>
        <w:ind w:left="1080" w:hanging="360"/>
        <w:jc w:val="both"/>
        <w:rPr>
          <w:rFonts w:ascii="Calibri" w:eastAsia="Calibri" w:hAnsi="Calibri" w:cs="Calibri"/>
          <w:b/>
          <w:bCs/>
          <w:sz w:val="26"/>
          <w:szCs w:val="26"/>
          <w:lang w:val="en-US"/>
        </w:rPr>
      </w:pPr>
      <w:r w:rsidRPr="00002C30">
        <w:rPr>
          <w:rFonts w:ascii="Calibri" w:eastAsia="Calibri" w:hAnsi="Calibri" w:cs="Calibri"/>
          <w:b/>
          <w:bCs/>
          <w:sz w:val="26"/>
          <w:szCs w:val="26"/>
          <w:lang w:val="en-US"/>
        </w:rPr>
        <w:lastRenderedPageBreak/>
        <w:t>5. Real-World Application</w:t>
      </w:r>
    </w:p>
    <w:p w14:paraId="499DC169" w14:textId="77777777" w:rsidR="00002C30" w:rsidRPr="00002C30" w:rsidRDefault="00002C30" w:rsidP="00002C30">
      <w:pPr>
        <w:spacing w:before="240" w:after="240" w:line="259" w:lineRule="auto"/>
        <w:ind w:left="1080" w:hanging="360"/>
        <w:jc w:val="both"/>
        <w:rPr>
          <w:rFonts w:ascii="Calibri" w:eastAsia="Calibri" w:hAnsi="Calibri" w:cs="Calibri"/>
          <w:sz w:val="26"/>
          <w:szCs w:val="26"/>
          <w:lang w:val="en-US"/>
        </w:rPr>
      </w:pPr>
      <w:r w:rsidRPr="00002C30">
        <w:rPr>
          <w:rFonts w:ascii="Calibri" w:eastAsia="Calibri" w:hAnsi="Calibri" w:cs="Calibri"/>
          <w:sz w:val="26"/>
          <w:szCs w:val="26"/>
          <w:lang w:val="en-US"/>
        </w:rPr>
        <w:t>The app can be used by:</w:t>
      </w:r>
    </w:p>
    <w:p w14:paraId="4411B801" w14:textId="77777777" w:rsidR="00002C30" w:rsidRPr="00002C30" w:rsidRDefault="00002C30" w:rsidP="00002C30">
      <w:pPr>
        <w:numPr>
          <w:ilvl w:val="0"/>
          <w:numId w:val="24"/>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sz w:val="26"/>
          <w:szCs w:val="26"/>
          <w:lang w:val="en-US"/>
        </w:rPr>
        <w:t>Government departments to handle public grievances</w:t>
      </w:r>
    </w:p>
    <w:p w14:paraId="76CCD68D" w14:textId="77777777" w:rsidR="00002C30" w:rsidRPr="00002C30" w:rsidRDefault="00002C30" w:rsidP="00002C30">
      <w:pPr>
        <w:numPr>
          <w:ilvl w:val="0"/>
          <w:numId w:val="24"/>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sz w:val="26"/>
          <w:szCs w:val="26"/>
          <w:lang w:val="en-US"/>
        </w:rPr>
        <w:t>Educational institutions for student feedback and issue reporting</w:t>
      </w:r>
    </w:p>
    <w:p w14:paraId="2B4FD769" w14:textId="77777777" w:rsidR="00002C30" w:rsidRPr="00002C30" w:rsidRDefault="00002C30" w:rsidP="00002C30">
      <w:pPr>
        <w:numPr>
          <w:ilvl w:val="0"/>
          <w:numId w:val="24"/>
        </w:numPr>
        <w:spacing w:before="240" w:after="240" w:line="259" w:lineRule="auto"/>
        <w:jc w:val="both"/>
        <w:rPr>
          <w:rFonts w:ascii="Calibri" w:eastAsia="Calibri" w:hAnsi="Calibri" w:cs="Calibri"/>
          <w:sz w:val="26"/>
          <w:szCs w:val="26"/>
          <w:lang w:val="en-US"/>
        </w:rPr>
      </w:pPr>
      <w:r w:rsidRPr="00002C30">
        <w:rPr>
          <w:rFonts w:ascii="Calibri" w:eastAsia="Calibri" w:hAnsi="Calibri" w:cs="Calibri"/>
          <w:sz w:val="26"/>
          <w:szCs w:val="26"/>
          <w:lang w:val="en-US"/>
        </w:rPr>
        <w:t>Private companies for customer service complaints</w:t>
      </w:r>
    </w:p>
    <w:p w14:paraId="1238496C" w14:textId="0A750B7F" w:rsidR="00ED4E21" w:rsidRDefault="00000000">
      <w:pPr>
        <w:spacing w:before="240" w:after="240" w:line="259" w:lineRule="auto"/>
        <w:ind w:left="1080" w:hanging="360"/>
        <w:jc w:val="both"/>
        <w:rPr>
          <w:rFonts w:ascii="Calibri" w:eastAsia="Calibri" w:hAnsi="Calibri" w:cs="Calibri"/>
          <w:sz w:val="26"/>
          <w:szCs w:val="26"/>
        </w:rPr>
      </w:pPr>
      <w:r>
        <w:rPr>
          <w:rFonts w:ascii="Calibri" w:eastAsia="Calibri" w:hAnsi="Calibri" w:cs="Calibri"/>
          <w:sz w:val="26"/>
          <w:szCs w:val="26"/>
        </w:rPr>
        <w:t>user</w:t>
      </w:r>
    </w:p>
    <w:p w14:paraId="43060703" w14:textId="77777777" w:rsidR="00ED4E21" w:rsidRDefault="00ED4E21">
      <w:pPr>
        <w:spacing w:after="160" w:line="259" w:lineRule="auto"/>
        <w:rPr>
          <w:rFonts w:ascii="Calibri" w:eastAsia="Calibri" w:hAnsi="Calibri" w:cs="Calibri"/>
          <w:sz w:val="24"/>
          <w:szCs w:val="24"/>
        </w:rPr>
      </w:pPr>
    </w:p>
    <w:p w14:paraId="5947D5FB" w14:textId="77777777" w:rsidR="00ED4E21" w:rsidRDefault="00000000">
      <w:pPr>
        <w:spacing w:after="160" w:line="259" w:lineRule="auto"/>
        <w:rPr>
          <w:rFonts w:ascii="Calibri" w:eastAsia="Calibri" w:hAnsi="Calibri" w:cs="Calibri"/>
          <w:b/>
          <w:sz w:val="32"/>
          <w:szCs w:val="32"/>
        </w:rPr>
      </w:pPr>
      <w:r>
        <w:rPr>
          <w:rFonts w:ascii="Calibri" w:eastAsia="Calibri" w:hAnsi="Calibri" w:cs="Calibri"/>
          <w:b/>
          <w:sz w:val="32"/>
          <w:szCs w:val="32"/>
        </w:rPr>
        <w:t>TECHNICAL ARCHITECTURE</w:t>
      </w:r>
    </w:p>
    <w:p w14:paraId="33E8DA7F" w14:textId="77777777" w:rsidR="00ED4E21" w:rsidRDefault="00000000">
      <w:pPr>
        <w:spacing w:after="160" w:line="259" w:lineRule="auto"/>
        <w:rPr>
          <w:rFonts w:ascii="Calibri" w:eastAsia="Calibri" w:hAnsi="Calibri" w:cs="Calibri"/>
          <w:sz w:val="24"/>
          <w:szCs w:val="24"/>
        </w:rPr>
      </w:pPr>
      <w:r>
        <w:rPr>
          <w:rFonts w:ascii="Calibri" w:eastAsia="Calibri" w:hAnsi="Calibri" w:cs="Calibri"/>
          <w:noProof/>
        </w:rPr>
        <w:drawing>
          <wp:inline distT="0" distB="0" distL="0" distR="0" wp14:anchorId="5E05B652" wp14:editId="1C304C58">
            <wp:extent cx="5730875" cy="257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7"/>
                    <a:srcRect r="43125" b="15276"/>
                    <a:stretch>
                      <a:fillRect/>
                    </a:stretch>
                  </pic:blipFill>
                  <pic:spPr>
                    <a:xfrm>
                      <a:off x="0" y="0"/>
                      <a:ext cx="5731200" cy="2578100"/>
                    </a:xfrm>
                    <a:prstGeom prst="rect">
                      <a:avLst/>
                    </a:prstGeom>
                  </pic:spPr>
                </pic:pic>
              </a:graphicData>
            </a:graphic>
          </wp:inline>
        </w:drawing>
      </w:r>
    </w:p>
    <w:p w14:paraId="07130B96"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00B03DFB" w14:textId="77777777" w:rsidR="00ED4E21" w:rsidRDefault="00ED4E21">
      <w:pPr>
        <w:spacing w:line="240" w:lineRule="auto"/>
        <w:rPr>
          <w:rFonts w:ascii="Calibri" w:eastAsia="Calibri" w:hAnsi="Calibri" w:cs="Calibri"/>
          <w:sz w:val="24"/>
          <w:szCs w:val="24"/>
        </w:rPr>
      </w:pPr>
    </w:p>
    <w:p w14:paraId="04467A6A" w14:textId="77777777" w:rsidR="00ED4E21" w:rsidRDefault="00000000">
      <w:pPr>
        <w:spacing w:line="240" w:lineRule="auto"/>
        <w:rPr>
          <w:rFonts w:ascii="Calibri" w:eastAsia="Calibri" w:hAnsi="Calibri" w:cs="Calibri"/>
          <w:sz w:val="28"/>
          <w:szCs w:val="28"/>
        </w:rPr>
      </w:pPr>
      <w:r>
        <w:rPr>
          <w:rFonts w:ascii="Calibri" w:eastAsia="Calibri" w:hAnsi="Calibri" w:cs="Calibri"/>
          <w:sz w:val="24"/>
          <w:szCs w:val="24"/>
        </w:rPr>
        <w:t>The frontend utilizes the bootstrap and material UI library to establish real-time and better UI experience for any user whether it is admin, doctor and ordinary user working on it.</w:t>
      </w:r>
    </w:p>
    <w:p w14:paraId="1ED2D8C7" w14:textId="77777777" w:rsidR="00ED4E21" w:rsidRDefault="00ED4E21">
      <w:pPr>
        <w:spacing w:line="240" w:lineRule="auto"/>
        <w:rPr>
          <w:rFonts w:ascii="Calibri" w:eastAsia="Calibri" w:hAnsi="Calibri" w:cs="Calibri"/>
          <w:sz w:val="24"/>
          <w:szCs w:val="24"/>
        </w:rPr>
      </w:pPr>
    </w:p>
    <w:p w14:paraId="19D305F9"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On the backend side, we employ Express.js frameworks to handle the server-side logic and communication. </w:t>
      </w:r>
    </w:p>
    <w:p w14:paraId="4F98D412"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For data storage and retrieval, our backend relies on MongoDB. MongoDB allows for efficient and scalable storage of user data, including user profiles, for booking room, and adding room, etc. It ensures reliable and quick access to the necessary information.</w:t>
      </w:r>
    </w:p>
    <w:p w14:paraId="350C97FC" w14:textId="77777777" w:rsidR="00ED4E21" w:rsidRDefault="00ED4E21">
      <w:pPr>
        <w:spacing w:line="240" w:lineRule="auto"/>
        <w:rPr>
          <w:rFonts w:ascii="Calibri" w:eastAsia="Calibri" w:hAnsi="Calibri" w:cs="Calibri"/>
          <w:sz w:val="24"/>
          <w:szCs w:val="24"/>
        </w:rPr>
      </w:pPr>
    </w:p>
    <w:p w14:paraId="3F2F6DD2"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Together, the frontend and backend components, along with moment, Express.js, and MongoDB, form a comprehensive technical architecture for our House rent app. This architecture enables real-time communication, efficient data exchange, and seamless </w:t>
      </w:r>
      <w:r>
        <w:rPr>
          <w:rFonts w:ascii="Calibri" w:eastAsia="Calibri" w:hAnsi="Calibri" w:cs="Calibri"/>
          <w:sz w:val="24"/>
          <w:szCs w:val="24"/>
        </w:rPr>
        <w:lastRenderedPageBreak/>
        <w:t>integration, ensuring a smooth and immersive booking an appointment and many more experience for all users.</w:t>
      </w:r>
    </w:p>
    <w:p w14:paraId="1994F1E0" w14:textId="77777777" w:rsidR="00ED4E21" w:rsidRDefault="00ED4E21">
      <w:pPr>
        <w:spacing w:after="160" w:line="259" w:lineRule="auto"/>
        <w:rPr>
          <w:rFonts w:ascii="Calibri" w:eastAsia="Calibri" w:hAnsi="Calibri" w:cs="Calibri"/>
          <w:b/>
          <w:sz w:val="40"/>
          <w:szCs w:val="40"/>
        </w:rPr>
      </w:pPr>
    </w:p>
    <w:p w14:paraId="020FD706" w14:textId="77777777" w:rsidR="00ED4E21" w:rsidRDefault="00000000">
      <w:pPr>
        <w:spacing w:after="160" w:line="259" w:lineRule="auto"/>
        <w:rPr>
          <w:rFonts w:ascii="Calibri" w:eastAsia="Calibri" w:hAnsi="Calibri" w:cs="Calibri"/>
          <w:b/>
          <w:sz w:val="32"/>
          <w:szCs w:val="32"/>
        </w:rPr>
      </w:pPr>
      <w:r>
        <w:rPr>
          <w:rFonts w:ascii="Calibri" w:eastAsia="Calibri" w:hAnsi="Calibri" w:cs="Calibri"/>
          <w:b/>
          <w:sz w:val="32"/>
          <w:szCs w:val="32"/>
        </w:rPr>
        <w:t>ER DIAGRAM</w:t>
      </w:r>
    </w:p>
    <w:p w14:paraId="34B8C0F2" w14:textId="77777777" w:rsidR="00ED4E21" w:rsidRDefault="00ED4E21">
      <w:pPr>
        <w:spacing w:after="160" w:line="259" w:lineRule="auto"/>
        <w:rPr>
          <w:rFonts w:ascii="Calibri" w:eastAsia="Calibri" w:hAnsi="Calibri" w:cs="Calibri"/>
          <w:b/>
          <w:sz w:val="40"/>
          <w:szCs w:val="40"/>
        </w:rPr>
      </w:pPr>
    </w:p>
    <w:p w14:paraId="2EAD2EB6" w14:textId="7098FA36" w:rsidR="00D17072" w:rsidRPr="00D17072" w:rsidRDefault="00D17072" w:rsidP="00D17072">
      <w:pPr>
        <w:spacing w:after="160" w:line="259" w:lineRule="auto"/>
        <w:rPr>
          <w:rFonts w:ascii="Calibri" w:eastAsia="Calibri" w:hAnsi="Calibri" w:cs="Calibri"/>
          <w:b/>
          <w:sz w:val="32"/>
          <w:szCs w:val="32"/>
          <w:lang w:val="en-US"/>
        </w:rPr>
      </w:pPr>
      <w:r w:rsidRPr="00D17072">
        <w:rPr>
          <w:rFonts w:ascii="Calibri" w:eastAsia="Calibri" w:hAnsi="Calibri" w:cs="Calibri"/>
          <w:b/>
          <w:sz w:val="32"/>
          <w:szCs w:val="32"/>
          <w:lang w:val="en-US"/>
        </w:rPr>
        <w:drawing>
          <wp:inline distT="0" distB="0" distL="0" distR="0" wp14:anchorId="7AAF35BB" wp14:editId="47244431">
            <wp:extent cx="5733415" cy="2694305"/>
            <wp:effectExtent l="0" t="0" r="635" b="0"/>
            <wp:docPr id="428057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694305"/>
                    </a:xfrm>
                    <a:prstGeom prst="rect">
                      <a:avLst/>
                    </a:prstGeom>
                    <a:noFill/>
                    <a:ln>
                      <a:noFill/>
                    </a:ln>
                  </pic:spPr>
                </pic:pic>
              </a:graphicData>
            </a:graphic>
          </wp:inline>
        </w:drawing>
      </w:r>
    </w:p>
    <w:p w14:paraId="2ECECD7F" w14:textId="299E62F6" w:rsidR="00ED4E21" w:rsidRDefault="00ED4E21">
      <w:pPr>
        <w:spacing w:after="160" w:line="259" w:lineRule="auto"/>
        <w:rPr>
          <w:rFonts w:ascii="Calibri" w:eastAsia="Calibri" w:hAnsi="Calibri" w:cs="Calibri"/>
          <w:b/>
          <w:sz w:val="32"/>
          <w:szCs w:val="32"/>
        </w:rPr>
      </w:pPr>
    </w:p>
    <w:p w14:paraId="4EAE59DA" w14:textId="77777777" w:rsidR="00ED4E21" w:rsidRDefault="00ED4E21">
      <w:pPr>
        <w:spacing w:after="160" w:line="259" w:lineRule="auto"/>
        <w:rPr>
          <w:rFonts w:ascii="Calibri" w:eastAsia="Calibri" w:hAnsi="Calibri" w:cs="Calibri"/>
          <w:b/>
          <w:sz w:val="32"/>
          <w:szCs w:val="32"/>
        </w:rPr>
      </w:pPr>
    </w:p>
    <w:p w14:paraId="11B9DC6F" w14:textId="77777777" w:rsidR="00ED4E21" w:rsidRDefault="00000000">
      <w:pPr>
        <w:spacing w:after="160" w:line="259" w:lineRule="auto"/>
        <w:rPr>
          <w:rFonts w:ascii="Calibri" w:eastAsia="Calibri" w:hAnsi="Calibri" w:cs="Calibri"/>
          <w:b/>
          <w:sz w:val="32"/>
          <w:szCs w:val="32"/>
        </w:rPr>
      </w:pPr>
      <w:r>
        <w:rPr>
          <w:rFonts w:ascii="Calibri" w:eastAsia="Calibri" w:hAnsi="Calibri" w:cs="Calibri"/>
          <w:b/>
          <w:sz w:val="32"/>
          <w:szCs w:val="32"/>
        </w:rPr>
        <w:t>PREREQUISITE</w:t>
      </w:r>
      <w:r>
        <w:rPr>
          <w:rFonts w:ascii="Calibri" w:eastAsia="Calibri" w:hAnsi="Calibri" w:cs="Calibri"/>
          <w:b/>
          <w:sz w:val="28"/>
          <w:szCs w:val="28"/>
        </w:rPr>
        <w:t xml:space="preserve">: </w:t>
      </w:r>
    </w:p>
    <w:p w14:paraId="224A58CE"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Here are the key prerequisites for developing a full-stack application using Node.js, Express.js, MongoDB, React.js: </w:t>
      </w:r>
    </w:p>
    <w:p w14:paraId="193D9F72" w14:textId="77777777" w:rsidR="00ED4E21" w:rsidRDefault="00ED4E21">
      <w:pPr>
        <w:spacing w:line="240" w:lineRule="auto"/>
        <w:rPr>
          <w:rFonts w:ascii="Calibri" w:eastAsia="Calibri" w:hAnsi="Calibri" w:cs="Calibri"/>
          <w:sz w:val="25"/>
          <w:szCs w:val="25"/>
        </w:rPr>
      </w:pPr>
    </w:p>
    <w:p w14:paraId="6C1A8C43"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Node.js and npm: </w:t>
      </w:r>
    </w:p>
    <w:p w14:paraId="5183DADA"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Node.js is a powerful JavaScript runtime environment that allows you to run JavaScript code on the server-side. It provides a scalable and efficient platform for building network applications. </w:t>
      </w:r>
    </w:p>
    <w:p w14:paraId="4A6FC86B"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Install Node.js and npm on your development machine, as they are required to run JavaScript on the server-side. </w:t>
      </w:r>
    </w:p>
    <w:p w14:paraId="3D6887F0" w14:textId="77777777" w:rsidR="00ED4E21" w:rsidRDefault="00000000">
      <w:pPr>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https://nodejs.org/en/download/ </w:t>
      </w:r>
    </w:p>
    <w:p w14:paraId="6E33DE92" w14:textId="77777777" w:rsidR="00ED4E21" w:rsidRDefault="00000000">
      <w:pPr>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hyperlink r:id="rId9">
        <w:r w:rsidR="00ED4E21">
          <w:rPr>
            <w:rFonts w:ascii="Calibri" w:eastAsia="Calibri" w:hAnsi="Calibri" w:cs="Calibri"/>
            <w:color w:val="0563C1"/>
            <w:sz w:val="25"/>
            <w:szCs w:val="25"/>
            <w:u w:val="single"/>
          </w:rPr>
          <w:t>https://nodejs.org/en/download/package-manager/</w:t>
        </w:r>
      </w:hyperlink>
      <w:r>
        <w:rPr>
          <w:rFonts w:ascii="Calibri" w:eastAsia="Calibri" w:hAnsi="Calibri" w:cs="Calibri"/>
          <w:color w:val="0462C1"/>
          <w:sz w:val="25"/>
          <w:szCs w:val="25"/>
        </w:rPr>
        <w:t xml:space="preserve"> </w:t>
      </w:r>
    </w:p>
    <w:p w14:paraId="56EE85D1" w14:textId="77777777" w:rsidR="00ED4E21" w:rsidRDefault="00ED4E21">
      <w:pPr>
        <w:spacing w:line="240" w:lineRule="auto"/>
        <w:rPr>
          <w:rFonts w:ascii="Calibri" w:eastAsia="Calibri" w:hAnsi="Calibri" w:cs="Calibri"/>
          <w:color w:val="0462C1"/>
          <w:sz w:val="25"/>
          <w:szCs w:val="25"/>
        </w:rPr>
      </w:pPr>
    </w:p>
    <w:p w14:paraId="179089A8" w14:textId="77777777" w:rsidR="00ED4E21" w:rsidRDefault="00000000">
      <w:pPr>
        <w:spacing w:line="240" w:lineRule="auto"/>
        <w:rPr>
          <w:rFonts w:ascii="Courier New" w:eastAsia="Courier New" w:hAnsi="Courier New" w:cs="Courier New"/>
          <w:b/>
          <w:sz w:val="25"/>
          <w:szCs w:val="25"/>
        </w:rPr>
      </w:pPr>
      <w:r>
        <w:rPr>
          <w:rFonts w:ascii="Courier New" w:eastAsia="Courier New" w:hAnsi="Courier New" w:cs="Courier New"/>
          <w:b/>
          <w:sz w:val="25"/>
          <w:szCs w:val="25"/>
        </w:rPr>
        <w:t xml:space="preserve">npm init </w:t>
      </w:r>
    </w:p>
    <w:p w14:paraId="1EFDA6A2" w14:textId="77777777" w:rsidR="00ED4E21" w:rsidRDefault="00ED4E21">
      <w:pPr>
        <w:spacing w:line="240" w:lineRule="auto"/>
        <w:rPr>
          <w:rFonts w:ascii="Calibri" w:eastAsia="Calibri" w:hAnsi="Calibri" w:cs="Calibri"/>
          <w:color w:val="0462C1"/>
          <w:sz w:val="25"/>
          <w:szCs w:val="25"/>
        </w:rPr>
      </w:pPr>
    </w:p>
    <w:p w14:paraId="03EE5BF6" w14:textId="77777777" w:rsidR="00ED4E21" w:rsidRDefault="00ED4E21">
      <w:pPr>
        <w:spacing w:line="240" w:lineRule="auto"/>
        <w:rPr>
          <w:rFonts w:ascii="Calibri" w:eastAsia="Calibri" w:hAnsi="Calibri" w:cs="Calibri"/>
          <w:color w:val="0462C1"/>
          <w:sz w:val="25"/>
          <w:szCs w:val="25"/>
        </w:rPr>
      </w:pPr>
    </w:p>
    <w:p w14:paraId="40D03177" w14:textId="77777777" w:rsidR="001B17BB" w:rsidRDefault="001B17BB">
      <w:pPr>
        <w:spacing w:line="240" w:lineRule="auto"/>
        <w:rPr>
          <w:rFonts w:ascii="Noto Sans Symbols" w:eastAsia="Noto Sans Symbols" w:hAnsi="Noto Sans Symbols" w:cs="Noto Sans Symbols"/>
          <w:sz w:val="25"/>
          <w:szCs w:val="25"/>
          <w:lang w:val="en-US"/>
        </w:rPr>
      </w:pPr>
    </w:p>
    <w:p w14:paraId="6A4AAE4D" w14:textId="073CC14C"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lastRenderedPageBreak/>
        <w:t>✔</w:t>
      </w:r>
      <w:r>
        <w:rPr>
          <w:rFonts w:ascii="Calibri" w:eastAsia="Calibri" w:hAnsi="Calibri" w:cs="Calibri"/>
          <w:b/>
          <w:sz w:val="25"/>
          <w:szCs w:val="25"/>
        </w:rPr>
        <w:t xml:space="preserve">Express.js: </w:t>
      </w:r>
    </w:p>
    <w:p w14:paraId="4E0DBA2E" w14:textId="77777777" w:rsidR="00ED4E21" w:rsidRDefault="00ED4E21">
      <w:pPr>
        <w:spacing w:line="240" w:lineRule="auto"/>
        <w:rPr>
          <w:rFonts w:ascii="Calibri" w:eastAsia="Calibri" w:hAnsi="Calibri" w:cs="Calibri"/>
          <w:sz w:val="25"/>
          <w:szCs w:val="25"/>
        </w:rPr>
      </w:pPr>
    </w:p>
    <w:p w14:paraId="7FAC5A5D"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Express.js is a fast and minimalist web application framework for Node.js. It simplifies the process of creating robust APIs and web applications, offering features like routing, middleware support, and modular architecture. </w:t>
      </w:r>
    </w:p>
    <w:p w14:paraId="121391F5"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Install Express.js, a web application framework for Node.js, which handles server-side routing, middleware, and API development. </w:t>
      </w:r>
    </w:p>
    <w:p w14:paraId="13D31456"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Installation: Open your command prompt or terminal and run the following command:</w:t>
      </w:r>
    </w:p>
    <w:p w14:paraId="23BFE0CA"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 </w:t>
      </w:r>
    </w:p>
    <w:p w14:paraId="131F6C0B" w14:textId="77777777" w:rsidR="00ED4E21" w:rsidRDefault="00000000">
      <w:pPr>
        <w:spacing w:line="240" w:lineRule="auto"/>
        <w:rPr>
          <w:rFonts w:ascii="Courier New" w:eastAsia="Courier New" w:hAnsi="Courier New" w:cs="Courier New"/>
          <w:b/>
          <w:sz w:val="25"/>
          <w:szCs w:val="25"/>
        </w:rPr>
      </w:pPr>
      <w:r>
        <w:rPr>
          <w:rFonts w:ascii="Courier New" w:eastAsia="Courier New" w:hAnsi="Courier New" w:cs="Courier New"/>
          <w:b/>
          <w:sz w:val="25"/>
          <w:szCs w:val="25"/>
        </w:rPr>
        <w:t xml:space="preserve">npm install express </w:t>
      </w:r>
    </w:p>
    <w:p w14:paraId="3780A07D" w14:textId="77777777" w:rsidR="00ED4E21" w:rsidRDefault="00ED4E21">
      <w:pPr>
        <w:spacing w:line="240" w:lineRule="auto"/>
        <w:rPr>
          <w:rFonts w:ascii="Courier New" w:eastAsia="Courier New" w:hAnsi="Courier New" w:cs="Courier New"/>
          <w:sz w:val="25"/>
          <w:szCs w:val="25"/>
        </w:rPr>
      </w:pPr>
    </w:p>
    <w:p w14:paraId="5C99A19E"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MongoDB: </w:t>
      </w:r>
    </w:p>
    <w:p w14:paraId="0CDA0BCF" w14:textId="77777777" w:rsidR="00ED4E21" w:rsidRDefault="00ED4E21">
      <w:pPr>
        <w:spacing w:line="240" w:lineRule="auto"/>
        <w:rPr>
          <w:rFonts w:ascii="Calibri" w:eastAsia="Calibri" w:hAnsi="Calibri" w:cs="Calibri"/>
          <w:sz w:val="25"/>
          <w:szCs w:val="25"/>
        </w:rPr>
      </w:pPr>
    </w:p>
    <w:p w14:paraId="2403BCC6"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3E6DB0BA" w14:textId="77777777" w:rsidR="00ED4E21" w:rsidRDefault="00ED4E21">
      <w:pPr>
        <w:spacing w:line="240" w:lineRule="auto"/>
        <w:rPr>
          <w:rFonts w:ascii="Calibri" w:eastAsia="Calibri" w:hAnsi="Calibri" w:cs="Calibri"/>
          <w:sz w:val="25"/>
          <w:szCs w:val="25"/>
        </w:rPr>
      </w:pPr>
    </w:p>
    <w:p w14:paraId="11219D46"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Set up a MongoDB database to store your application's data. </w:t>
      </w:r>
    </w:p>
    <w:p w14:paraId="519B47C4" w14:textId="77777777" w:rsidR="00ED4E21" w:rsidRDefault="00000000">
      <w:pPr>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https://www.mongodb.com/try/download/community </w:t>
      </w:r>
    </w:p>
    <w:p w14:paraId="4D1D1307" w14:textId="77777777" w:rsidR="00ED4E21" w:rsidRDefault="00000000">
      <w:pPr>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r>
        <w:rPr>
          <w:rFonts w:ascii="Calibri" w:eastAsia="Calibri" w:hAnsi="Calibri" w:cs="Calibri"/>
          <w:color w:val="0462C1"/>
          <w:sz w:val="25"/>
          <w:szCs w:val="25"/>
        </w:rPr>
        <w:t xml:space="preserve">https://docs.mongodb.com/manual/installation/ </w:t>
      </w:r>
    </w:p>
    <w:p w14:paraId="6F6FD1CD" w14:textId="77777777" w:rsidR="00ED4E21" w:rsidRDefault="00ED4E21">
      <w:pPr>
        <w:spacing w:line="240" w:lineRule="auto"/>
        <w:rPr>
          <w:rFonts w:ascii="Calibri" w:eastAsia="Calibri" w:hAnsi="Calibri" w:cs="Calibri"/>
          <w:color w:val="0462C1"/>
          <w:sz w:val="25"/>
          <w:szCs w:val="25"/>
        </w:rPr>
      </w:pPr>
    </w:p>
    <w:p w14:paraId="2FD092A5"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Moment.js: </w:t>
      </w:r>
    </w:p>
    <w:p w14:paraId="6F969071" w14:textId="77777777" w:rsidR="00ED4E21" w:rsidRDefault="00ED4E21">
      <w:pPr>
        <w:spacing w:line="240" w:lineRule="auto"/>
        <w:rPr>
          <w:rFonts w:ascii="Calibri" w:eastAsia="Calibri" w:hAnsi="Calibri" w:cs="Calibri"/>
          <w:sz w:val="25"/>
          <w:szCs w:val="25"/>
        </w:rPr>
      </w:pPr>
    </w:p>
    <w:p w14:paraId="7E302A58" w14:textId="77777777" w:rsidR="00ED4E21" w:rsidRDefault="00000000">
      <w:pPr>
        <w:spacing w:line="240" w:lineRule="auto"/>
        <w:rPr>
          <w:rFonts w:ascii="Calibri" w:eastAsia="Calibri" w:hAnsi="Calibri" w:cs="Calibri"/>
          <w:sz w:val="25"/>
          <w:szCs w:val="25"/>
        </w:rPr>
      </w:pPr>
      <w:r>
        <w:rPr>
          <w:rFonts w:ascii="Calibri" w:eastAsia="Calibri" w:hAnsi="Calibri" w:cs="Calibri"/>
          <w:color w:val="4D5156"/>
          <w:sz w:val="24"/>
          <w:szCs w:val="24"/>
          <w:highlight w:val="white"/>
        </w:rPr>
        <w:t>Moment Js is a JavaScript package that makes it simple to </w:t>
      </w:r>
      <w:r>
        <w:rPr>
          <w:rFonts w:ascii="Calibri" w:eastAsia="Calibri" w:hAnsi="Calibri" w:cs="Calibri"/>
          <w:color w:val="040C28"/>
          <w:sz w:val="24"/>
          <w:szCs w:val="24"/>
        </w:rPr>
        <w:t>parse, validate, manipulate, and display date/time in JavaScript</w:t>
      </w:r>
      <w:r>
        <w:rPr>
          <w:rFonts w:ascii="Calibri" w:eastAsia="Calibri" w:hAnsi="Calibri" w:cs="Calibri"/>
          <w:color w:val="4D5156"/>
          <w:sz w:val="24"/>
          <w:szCs w:val="24"/>
          <w:highlight w:val="white"/>
        </w:rPr>
        <w:t xml:space="preserve">. Moment. js allows you to display dates in a human-readable format based on your location. </w:t>
      </w:r>
      <w:r>
        <w:rPr>
          <w:rFonts w:ascii="Calibri" w:eastAsia="Calibri" w:hAnsi="Calibri" w:cs="Calibri"/>
          <w:sz w:val="25"/>
          <w:szCs w:val="25"/>
        </w:rPr>
        <w:t xml:space="preserve">Install React.js, a JavaScript library for building user interfaces. </w:t>
      </w:r>
    </w:p>
    <w:p w14:paraId="18D5765F" w14:textId="77777777" w:rsidR="00ED4E21" w:rsidRDefault="00000000">
      <w:pPr>
        <w:spacing w:line="240" w:lineRule="auto"/>
        <w:rPr>
          <w:rFonts w:ascii="Calibri" w:eastAsia="Calibri" w:hAnsi="Calibri" w:cs="Calibri"/>
          <w:color w:val="8496B0"/>
          <w:sz w:val="25"/>
          <w:szCs w:val="25"/>
        </w:rPr>
      </w:pPr>
      <w:r>
        <w:rPr>
          <w:rFonts w:ascii="Calibri" w:eastAsia="Calibri" w:hAnsi="Calibri" w:cs="Calibri"/>
          <w:sz w:val="25"/>
          <w:szCs w:val="25"/>
        </w:rPr>
        <w:t xml:space="preserve">Follow the installation guide: </w:t>
      </w:r>
      <w:hyperlink r:id="rId10">
        <w:r w:rsidR="00ED4E21">
          <w:rPr>
            <w:rFonts w:ascii="Calibri" w:eastAsia="Calibri" w:hAnsi="Calibri" w:cs="Calibri"/>
            <w:color w:val="48A1FA"/>
            <w:sz w:val="24"/>
            <w:szCs w:val="24"/>
            <w:u w:val="single"/>
          </w:rPr>
          <w:t>https://momentjs.com/</w:t>
        </w:r>
      </w:hyperlink>
      <w:r>
        <w:rPr>
          <w:rFonts w:ascii="Calibri" w:eastAsia="Calibri" w:hAnsi="Calibri" w:cs="Calibri"/>
          <w:color w:val="8496B0"/>
          <w:sz w:val="25"/>
          <w:szCs w:val="25"/>
        </w:rPr>
        <w:t xml:space="preserve"> </w:t>
      </w:r>
    </w:p>
    <w:p w14:paraId="502ACC7D" w14:textId="77777777" w:rsidR="00ED4E21" w:rsidRDefault="00ED4E21">
      <w:pPr>
        <w:spacing w:line="240" w:lineRule="auto"/>
        <w:rPr>
          <w:rFonts w:ascii="Calibri" w:eastAsia="Calibri" w:hAnsi="Calibri" w:cs="Calibri"/>
          <w:color w:val="0462C1"/>
          <w:sz w:val="25"/>
          <w:szCs w:val="25"/>
        </w:rPr>
      </w:pPr>
    </w:p>
    <w:p w14:paraId="14F3B72C"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React.js: </w:t>
      </w:r>
    </w:p>
    <w:p w14:paraId="64C6CBB4" w14:textId="77777777" w:rsidR="00ED4E21" w:rsidRDefault="00ED4E21">
      <w:pPr>
        <w:spacing w:line="240" w:lineRule="auto"/>
        <w:rPr>
          <w:rFonts w:ascii="Calibri" w:eastAsia="Calibri" w:hAnsi="Calibri" w:cs="Calibri"/>
          <w:sz w:val="25"/>
          <w:szCs w:val="25"/>
        </w:rPr>
      </w:pPr>
    </w:p>
    <w:p w14:paraId="3981A57D"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React.js is a popular JavaScript library for building user interfaces. It enables developers to create interactive and reusable UI components, making it easier to build dynamic and responsive web applications. </w:t>
      </w:r>
    </w:p>
    <w:p w14:paraId="3DB671DF"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 xml:space="preserve">Install React.js, a JavaScript library for building user interfaces. </w:t>
      </w:r>
    </w:p>
    <w:p w14:paraId="1B3B3A1A" w14:textId="77777777" w:rsidR="00ED4E21" w:rsidRDefault="00000000">
      <w:pPr>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1">
        <w:r w:rsidR="00ED4E21">
          <w:rPr>
            <w:rFonts w:ascii="Calibri" w:eastAsia="Calibri" w:hAnsi="Calibri" w:cs="Calibri"/>
            <w:color w:val="0563C1"/>
            <w:sz w:val="25"/>
            <w:szCs w:val="25"/>
            <w:u w:val="single"/>
          </w:rPr>
          <w:t>https://reactjs.org/docs/create-a-new-react-app.html</w:t>
        </w:r>
      </w:hyperlink>
      <w:r>
        <w:rPr>
          <w:rFonts w:ascii="Calibri" w:eastAsia="Calibri" w:hAnsi="Calibri" w:cs="Calibri"/>
          <w:color w:val="0462C1"/>
          <w:sz w:val="25"/>
          <w:szCs w:val="25"/>
        </w:rPr>
        <w:t xml:space="preserve"> </w:t>
      </w:r>
    </w:p>
    <w:p w14:paraId="4A30B2DD" w14:textId="77777777" w:rsidR="00ED4E21" w:rsidRDefault="00ED4E21">
      <w:pPr>
        <w:spacing w:line="240" w:lineRule="auto"/>
        <w:rPr>
          <w:rFonts w:ascii="Calibri" w:eastAsia="Calibri" w:hAnsi="Calibri" w:cs="Calibri"/>
          <w:color w:val="0462C1"/>
          <w:sz w:val="25"/>
          <w:szCs w:val="25"/>
        </w:rPr>
      </w:pPr>
    </w:p>
    <w:p w14:paraId="494AA3B3"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Antd: </w:t>
      </w:r>
    </w:p>
    <w:p w14:paraId="4F76D495" w14:textId="77777777" w:rsidR="00ED4E21" w:rsidRDefault="00000000">
      <w:pPr>
        <w:spacing w:line="240" w:lineRule="auto"/>
        <w:rPr>
          <w:rFonts w:ascii="Calibri" w:eastAsia="Calibri" w:hAnsi="Calibri" w:cs="Calibri"/>
          <w:color w:val="4D5156"/>
          <w:sz w:val="24"/>
          <w:szCs w:val="24"/>
          <w:highlight w:val="white"/>
        </w:rPr>
      </w:pPr>
      <w:r>
        <w:rPr>
          <w:rFonts w:ascii="Calibri" w:eastAsia="Calibri" w:hAnsi="Calibri" w:cs="Calibri"/>
          <w:sz w:val="24"/>
          <w:szCs w:val="24"/>
        </w:rPr>
        <w:br/>
      </w:r>
      <w:r>
        <w:rPr>
          <w:rFonts w:ascii="Calibri" w:eastAsia="Calibri" w:hAnsi="Calibri" w:cs="Calibri"/>
          <w:color w:val="4D5156"/>
          <w:sz w:val="24"/>
          <w:szCs w:val="24"/>
          <w:highlight w:val="white"/>
        </w:rPr>
        <w:t>Ant Design is a React. js UI library that contains easy-to-use components that are useful for </w:t>
      </w:r>
      <w:r>
        <w:rPr>
          <w:rFonts w:ascii="Calibri" w:eastAsia="Calibri" w:hAnsi="Calibri" w:cs="Calibri"/>
          <w:color w:val="040C28"/>
          <w:sz w:val="24"/>
          <w:szCs w:val="24"/>
        </w:rPr>
        <w:t>building interactive user interfaces</w:t>
      </w:r>
      <w:r>
        <w:rPr>
          <w:rFonts w:ascii="Calibri" w:eastAsia="Calibri" w:hAnsi="Calibri" w:cs="Calibri"/>
          <w:color w:val="4D5156"/>
          <w:sz w:val="24"/>
          <w:szCs w:val="24"/>
          <w:highlight w:val="white"/>
        </w:rPr>
        <w:t>. It is very easy to use as well as integrate. It is one of the smart options to design web applications using react.</w:t>
      </w:r>
    </w:p>
    <w:p w14:paraId="1CC627B5" w14:textId="77777777" w:rsidR="00ED4E21" w:rsidRDefault="00000000">
      <w:pPr>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2">
        <w:r w:rsidR="00ED4E21">
          <w:rPr>
            <w:rFonts w:ascii="Calibri" w:eastAsia="Calibri" w:hAnsi="Calibri" w:cs="Calibri"/>
            <w:color w:val="0563C1"/>
            <w:sz w:val="24"/>
            <w:szCs w:val="24"/>
            <w:u w:val="single"/>
          </w:rPr>
          <w:t>https://ant.design/docs/react/introduce</w:t>
        </w:r>
      </w:hyperlink>
    </w:p>
    <w:p w14:paraId="78EDFA7B" w14:textId="77777777" w:rsidR="00ED4E21" w:rsidRDefault="00ED4E21">
      <w:pPr>
        <w:spacing w:line="240" w:lineRule="auto"/>
        <w:rPr>
          <w:rFonts w:ascii="Calibri" w:eastAsia="Calibri" w:hAnsi="Calibri" w:cs="Calibri"/>
          <w:color w:val="0462C1"/>
          <w:sz w:val="25"/>
          <w:szCs w:val="25"/>
        </w:rPr>
      </w:pPr>
    </w:p>
    <w:p w14:paraId="5CAF3592" w14:textId="77777777" w:rsidR="00ED4E21" w:rsidRDefault="00ED4E21">
      <w:pPr>
        <w:spacing w:line="240" w:lineRule="auto"/>
        <w:rPr>
          <w:rFonts w:ascii="Calibri" w:eastAsia="Calibri" w:hAnsi="Calibri" w:cs="Calibri"/>
          <w:color w:val="0462C1"/>
          <w:sz w:val="25"/>
          <w:szCs w:val="25"/>
        </w:rPr>
      </w:pPr>
    </w:p>
    <w:p w14:paraId="48A709AA"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30"/>
          <w:szCs w:val="30"/>
        </w:rPr>
        <w:t>✔</w:t>
      </w:r>
      <w:r>
        <w:rPr>
          <w:rFonts w:ascii="Calibri" w:eastAsia="Calibri" w:hAnsi="Calibri" w:cs="Calibri"/>
          <w:b/>
          <w:sz w:val="25"/>
          <w:szCs w:val="25"/>
        </w:rPr>
        <w:t>HTML, CSS, and JavaScript</w:t>
      </w:r>
      <w:r>
        <w:rPr>
          <w:rFonts w:ascii="Calibri" w:eastAsia="Calibri" w:hAnsi="Calibri" w:cs="Calibri"/>
          <w:sz w:val="24"/>
          <w:szCs w:val="24"/>
        </w:rPr>
        <w:t xml:space="preserve">: </w:t>
      </w:r>
      <w:r>
        <w:rPr>
          <w:rFonts w:ascii="Calibri" w:eastAsia="Calibri" w:hAnsi="Calibri" w:cs="Calibri"/>
          <w:sz w:val="25"/>
          <w:szCs w:val="25"/>
        </w:rPr>
        <w:t xml:space="preserve">Basic knowledge of HTML for creating the structure of your app, CSS for styling, and JavaScript for client-side interactivity is essential. </w:t>
      </w:r>
    </w:p>
    <w:p w14:paraId="4B2AA09D" w14:textId="77777777" w:rsidR="00ED4E21" w:rsidRDefault="00ED4E21">
      <w:pPr>
        <w:spacing w:line="240" w:lineRule="auto"/>
        <w:rPr>
          <w:rFonts w:ascii="Calibri" w:eastAsia="Calibri" w:hAnsi="Calibri" w:cs="Calibri"/>
          <w:sz w:val="25"/>
          <w:szCs w:val="25"/>
        </w:rPr>
      </w:pPr>
    </w:p>
    <w:p w14:paraId="3D60896B"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Database Connectivity</w:t>
      </w:r>
      <w:r>
        <w:rPr>
          <w:rFonts w:ascii="Calibri" w:eastAsia="Calibri" w:hAnsi="Calibri" w:cs="Calibri"/>
          <w:sz w:val="25"/>
          <w:szCs w:val="25"/>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3B84944E" w14:textId="77777777" w:rsidR="00ED4E21" w:rsidRDefault="00000000">
      <w:pPr>
        <w:spacing w:line="240" w:lineRule="auto"/>
        <w:rPr>
          <w:rFonts w:ascii="Calibri" w:eastAsia="Calibri" w:hAnsi="Calibri" w:cs="Calibri"/>
          <w:color w:val="0462C1"/>
          <w:sz w:val="25"/>
          <w:szCs w:val="25"/>
        </w:rPr>
      </w:pPr>
      <w:r>
        <w:rPr>
          <w:rFonts w:ascii="Calibri" w:eastAsia="Calibri" w:hAnsi="Calibri" w:cs="Calibri"/>
          <w:color w:val="0462C1"/>
          <w:sz w:val="25"/>
          <w:szCs w:val="25"/>
        </w:rPr>
        <w:t xml:space="preserve">https://www.section.io/engineering-education/nodejs- mongoosejs-mongodb/ </w:t>
      </w:r>
    </w:p>
    <w:p w14:paraId="683A4448" w14:textId="77777777" w:rsidR="00ED4E21" w:rsidRDefault="00ED4E21">
      <w:pPr>
        <w:spacing w:line="240" w:lineRule="auto"/>
        <w:rPr>
          <w:rFonts w:ascii="Calibri" w:eastAsia="Calibri" w:hAnsi="Calibri" w:cs="Calibri"/>
          <w:color w:val="0462C1"/>
          <w:sz w:val="25"/>
          <w:szCs w:val="25"/>
        </w:rPr>
      </w:pPr>
    </w:p>
    <w:p w14:paraId="1E5A7718"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Front-end Framework</w:t>
      </w:r>
      <w:r>
        <w:rPr>
          <w:rFonts w:ascii="Calibri" w:eastAsia="Calibri" w:hAnsi="Calibri" w:cs="Calibri"/>
          <w:sz w:val="25"/>
          <w:szCs w:val="25"/>
        </w:rPr>
        <w:t xml:space="preserve">: Utilize Reactjs to build the user-facing part of the application, including entering the booking room, status of the booking, and user interfaces for the admin dashboard. </w:t>
      </w:r>
    </w:p>
    <w:p w14:paraId="0F978DA4" w14:textId="77777777" w:rsidR="00ED4E21" w:rsidRDefault="00000000">
      <w:pPr>
        <w:spacing w:line="240" w:lineRule="auto"/>
        <w:rPr>
          <w:rFonts w:ascii="Calibri" w:eastAsia="Calibri" w:hAnsi="Calibri" w:cs="Calibri"/>
          <w:sz w:val="25"/>
          <w:szCs w:val="25"/>
        </w:rPr>
      </w:pPr>
      <w:r>
        <w:rPr>
          <w:rFonts w:ascii="Calibri" w:eastAsia="Calibri" w:hAnsi="Calibri" w:cs="Calibri"/>
          <w:sz w:val="25"/>
          <w:szCs w:val="25"/>
        </w:rPr>
        <w:t>For making better UI we have also used some libraries like material UI and bootstrap.</w:t>
      </w:r>
    </w:p>
    <w:p w14:paraId="44218FB7" w14:textId="77777777" w:rsidR="00ED4E21" w:rsidRDefault="00ED4E21">
      <w:pPr>
        <w:spacing w:line="240" w:lineRule="auto"/>
        <w:rPr>
          <w:rFonts w:ascii="Calibri" w:eastAsia="Calibri" w:hAnsi="Calibri" w:cs="Calibri"/>
          <w:sz w:val="25"/>
          <w:szCs w:val="25"/>
        </w:rPr>
      </w:pPr>
    </w:p>
    <w:p w14:paraId="56932FBA"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Version Control</w:t>
      </w:r>
      <w:r>
        <w:rPr>
          <w:rFonts w:ascii="Calibri" w:eastAsia="Calibri" w:hAnsi="Calibri" w:cs="Calibri"/>
          <w:sz w:val="25"/>
          <w:szCs w:val="25"/>
        </w:rPr>
        <w:t xml:space="preserve">: Use Git for version control, enabling collaboration and tracking changes throughout the development process. Platforms like GitHub or Bitbucket can host your repository. </w:t>
      </w:r>
    </w:p>
    <w:p w14:paraId="679AE103" w14:textId="77777777" w:rsidR="00ED4E21" w:rsidRDefault="00000000">
      <w:pPr>
        <w:spacing w:line="240" w:lineRule="auto"/>
        <w:rPr>
          <w:rFonts w:ascii="Calibri" w:eastAsia="Calibri" w:hAnsi="Calibri" w:cs="Calibri"/>
          <w:color w:val="0462C1"/>
          <w:sz w:val="25"/>
          <w:szCs w:val="25"/>
        </w:rPr>
      </w:pPr>
      <w:r>
        <w:rPr>
          <w:rFonts w:ascii="Calibri" w:eastAsia="Calibri" w:hAnsi="Calibri" w:cs="Calibri"/>
          <w:sz w:val="26"/>
          <w:szCs w:val="26"/>
        </w:rPr>
        <w:t xml:space="preserve">Git: Download and installation instructions can be found at: </w:t>
      </w:r>
      <w:r>
        <w:rPr>
          <w:rFonts w:ascii="Calibri" w:eastAsia="Calibri" w:hAnsi="Calibri" w:cs="Calibri"/>
          <w:color w:val="0462C1"/>
          <w:sz w:val="25"/>
          <w:szCs w:val="25"/>
        </w:rPr>
        <w:t xml:space="preserve">https://git-scm.com/downloads </w:t>
      </w:r>
    </w:p>
    <w:p w14:paraId="3BB72641" w14:textId="77777777" w:rsidR="00ED4E21" w:rsidRDefault="00ED4E21">
      <w:pPr>
        <w:spacing w:line="240" w:lineRule="auto"/>
        <w:rPr>
          <w:rFonts w:ascii="Calibri" w:eastAsia="Calibri" w:hAnsi="Calibri" w:cs="Calibri"/>
          <w:color w:val="0462C1"/>
          <w:sz w:val="25"/>
          <w:szCs w:val="25"/>
        </w:rPr>
      </w:pPr>
    </w:p>
    <w:p w14:paraId="7C43503F" w14:textId="77777777" w:rsidR="00ED4E21" w:rsidRDefault="00000000">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Development Environment</w:t>
      </w:r>
      <w:r>
        <w:rPr>
          <w:rFonts w:ascii="Calibri" w:eastAsia="Calibri" w:hAnsi="Calibri" w:cs="Calibri"/>
          <w:sz w:val="25"/>
          <w:szCs w:val="25"/>
        </w:rPr>
        <w:t xml:space="preserve">: Choose a code editor or Integrated Development Environment (IDE) that suits your preferences, such as Visual Studio Code, Sublime Text, or WebStorm. </w:t>
      </w:r>
    </w:p>
    <w:p w14:paraId="3D6A696A" w14:textId="77777777" w:rsidR="00ED4E21" w:rsidRDefault="00ED4E21">
      <w:pPr>
        <w:spacing w:line="240" w:lineRule="auto"/>
        <w:rPr>
          <w:rFonts w:ascii="Calibri" w:eastAsia="Calibri" w:hAnsi="Calibri" w:cs="Calibri"/>
          <w:sz w:val="25"/>
          <w:szCs w:val="25"/>
        </w:rPr>
      </w:pPr>
    </w:p>
    <w:p w14:paraId="365AC9F8" w14:textId="77777777" w:rsidR="00ED4E21" w:rsidRDefault="00000000">
      <w:pPr>
        <w:spacing w:line="240" w:lineRule="auto"/>
        <w:rPr>
          <w:rFonts w:ascii="Calibri" w:eastAsia="Calibri" w:hAnsi="Calibri" w:cs="Calibri"/>
          <w:sz w:val="24"/>
          <w:szCs w:val="24"/>
        </w:rPr>
      </w:pPr>
      <w:r>
        <w:rPr>
          <w:rFonts w:ascii="Calibri" w:eastAsia="Calibri" w:hAnsi="Calibri" w:cs="Calibri"/>
          <w:sz w:val="25"/>
          <w:szCs w:val="25"/>
        </w:rPr>
        <w:t xml:space="preserve">• Visual Studio Code: Download from </w:t>
      </w:r>
      <w:hyperlink r:id="rId13">
        <w:r w:rsidR="00ED4E21">
          <w:rPr>
            <w:rFonts w:ascii="Calibri" w:eastAsia="Calibri" w:hAnsi="Calibri" w:cs="Calibri"/>
            <w:color w:val="0563C1"/>
            <w:sz w:val="24"/>
            <w:szCs w:val="24"/>
            <w:u w:val="single"/>
          </w:rPr>
          <w:t>https://code.visualstudio.com/download</w:t>
        </w:r>
      </w:hyperlink>
    </w:p>
    <w:p w14:paraId="54030D5A" w14:textId="77777777" w:rsidR="00ED4E21" w:rsidRDefault="00ED4E21">
      <w:pPr>
        <w:spacing w:line="240" w:lineRule="auto"/>
        <w:rPr>
          <w:rFonts w:ascii="Calibri" w:eastAsia="Calibri" w:hAnsi="Calibri" w:cs="Calibri"/>
          <w:sz w:val="24"/>
          <w:szCs w:val="24"/>
        </w:rPr>
      </w:pPr>
    </w:p>
    <w:p w14:paraId="142422DE"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To run the existing Video Conference App project downloaded from GitHub:</w:t>
      </w:r>
    </w:p>
    <w:p w14:paraId="495A6B13"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Follow below steps:</w:t>
      </w:r>
    </w:p>
    <w:p w14:paraId="2CCA9C3C"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Clone the Repository:</w:t>
      </w:r>
    </w:p>
    <w:p w14:paraId="73D86596" w14:textId="77777777" w:rsidR="00ED4E21"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Open your terminal or command prompt.</w:t>
      </w:r>
    </w:p>
    <w:p w14:paraId="4FBE29BF" w14:textId="77777777" w:rsidR="00ED4E21"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Navigate to the directory where you want to store the e-commerce app.</w:t>
      </w:r>
    </w:p>
    <w:p w14:paraId="4D5460C6" w14:textId="77777777" w:rsidR="00ED4E21"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Execute the following command to clone the repository:</w:t>
      </w:r>
    </w:p>
    <w:p w14:paraId="39116459" w14:textId="77777777" w:rsidR="00ED4E21" w:rsidRDefault="00000000">
      <w:pPr>
        <w:spacing w:after="160" w:line="259" w:lineRule="auto"/>
        <w:rPr>
          <w:rFonts w:ascii="Calibri" w:eastAsia="Calibri" w:hAnsi="Calibri" w:cs="Calibri"/>
          <w:sz w:val="24"/>
          <w:szCs w:val="24"/>
        </w:rPr>
      </w:pPr>
      <w:r>
        <w:rPr>
          <w:rFonts w:ascii="Calibri" w:eastAsia="Calibri" w:hAnsi="Calibri" w:cs="Calibri"/>
          <w:b/>
          <w:sz w:val="26"/>
          <w:szCs w:val="26"/>
        </w:rPr>
        <w:t>git clone</w:t>
      </w:r>
      <w:r>
        <w:rPr>
          <w:rFonts w:ascii="Calibri" w:eastAsia="Calibri" w:hAnsi="Calibri" w:cs="Calibri"/>
          <w:sz w:val="24"/>
          <w:szCs w:val="24"/>
        </w:rPr>
        <w:t xml:space="preserve">: </w:t>
      </w:r>
      <w:hyperlink r:id="rId14">
        <w:r w:rsidR="00ED4E21">
          <w:rPr>
            <w:rFonts w:ascii="Calibri" w:eastAsia="Calibri" w:hAnsi="Calibri" w:cs="Calibri"/>
            <w:b/>
            <w:color w:val="0563C1"/>
            <w:sz w:val="24"/>
            <w:szCs w:val="24"/>
            <w:u w:val="single"/>
          </w:rPr>
          <w:t>https://github.com/awdhesh-student/house-rent.git</w:t>
        </w:r>
      </w:hyperlink>
    </w:p>
    <w:p w14:paraId="6B436AB1"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Install Dependencies:</w:t>
      </w:r>
    </w:p>
    <w:p w14:paraId="146109A1" w14:textId="77777777" w:rsidR="00ED4E21" w:rsidRDefault="00ED4E21">
      <w:pPr>
        <w:spacing w:line="240" w:lineRule="auto"/>
        <w:rPr>
          <w:rFonts w:ascii="Calibri" w:eastAsia="Calibri" w:hAnsi="Calibri" w:cs="Calibri"/>
          <w:sz w:val="24"/>
          <w:szCs w:val="24"/>
        </w:rPr>
      </w:pPr>
    </w:p>
    <w:p w14:paraId="69BB2CBE"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 Navigate into the cloned repository directory:</w:t>
      </w:r>
    </w:p>
    <w:p w14:paraId="4CB06B43"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cd house-rent</w:t>
      </w:r>
    </w:p>
    <w:p w14:paraId="270FB4F2"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 Install the required dependencies by running the following commands:</w:t>
      </w:r>
    </w:p>
    <w:p w14:paraId="209D65F5"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cd frontend</w:t>
      </w:r>
    </w:p>
    <w:p w14:paraId="515D2AC4"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npm install</w:t>
      </w:r>
    </w:p>
    <w:p w14:paraId="7E3E74F8"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cd ../backend</w:t>
      </w:r>
    </w:p>
    <w:p w14:paraId="3D1A5125"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npm install</w:t>
      </w:r>
    </w:p>
    <w:p w14:paraId="35A7C671"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Start the Development Server:</w:t>
      </w:r>
    </w:p>
    <w:p w14:paraId="0074BA44" w14:textId="77777777" w:rsidR="00ED4E21" w:rsidRDefault="00000000" w:rsidP="001B17BB">
      <w:pPr>
        <w:spacing w:line="240" w:lineRule="auto"/>
        <w:rPr>
          <w:rFonts w:ascii="Calibri" w:eastAsia="Calibri" w:hAnsi="Calibri" w:cs="Calibri"/>
          <w:sz w:val="24"/>
          <w:szCs w:val="24"/>
        </w:rPr>
      </w:pPr>
      <w:r>
        <w:rPr>
          <w:rFonts w:ascii="Calibri" w:eastAsia="Calibri" w:hAnsi="Calibri" w:cs="Calibri"/>
          <w:sz w:val="24"/>
          <w:szCs w:val="24"/>
        </w:rPr>
        <w:lastRenderedPageBreak/>
        <w:t>• To start the development server, execute the following command:</w:t>
      </w:r>
    </w:p>
    <w:p w14:paraId="191A74AF" w14:textId="77777777" w:rsidR="00ED4E21" w:rsidRDefault="00000000" w:rsidP="005C0E00">
      <w:pPr>
        <w:spacing w:line="240" w:lineRule="auto"/>
        <w:ind w:firstLine="720"/>
        <w:rPr>
          <w:rFonts w:ascii="Calibri" w:eastAsia="Calibri" w:hAnsi="Calibri" w:cs="Calibri"/>
          <w:sz w:val="24"/>
          <w:szCs w:val="24"/>
        </w:rPr>
      </w:pPr>
      <w:r>
        <w:rPr>
          <w:rFonts w:ascii="Calibri" w:eastAsia="Calibri" w:hAnsi="Calibri" w:cs="Calibri"/>
          <w:sz w:val="24"/>
          <w:szCs w:val="24"/>
        </w:rPr>
        <w:t>npm start</w:t>
      </w:r>
    </w:p>
    <w:p w14:paraId="26FB16F9"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 The house rent app will be accessible at </w:t>
      </w:r>
      <w:hyperlink r:id="rId15">
        <w:r w:rsidR="00ED4E21">
          <w:rPr>
            <w:rFonts w:ascii="Calibri" w:eastAsia="Calibri" w:hAnsi="Calibri" w:cs="Calibri"/>
            <w:color w:val="0563C1"/>
            <w:sz w:val="24"/>
            <w:szCs w:val="24"/>
            <w:u w:val="single"/>
          </w:rPr>
          <w:t>http://localhost:3000</w:t>
        </w:r>
      </w:hyperlink>
    </w:p>
    <w:p w14:paraId="09AD12AF" w14:textId="77777777" w:rsidR="00ED4E21" w:rsidRDefault="00ED4E21">
      <w:pPr>
        <w:spacing w:line="240" w:lineRule="auto"/>
        <w:rPr>
          <w:rFonts w:ascii="Calibri" w:eastAsia="Calibri" w:hAnsi="Calibri" w:cs="Calibri"/>
          <w:sz w:val="24"/>
          <w:szCs w:val="24"/>
        </w:rPr>
      </w:pPr>
    </w:p>
    <w:p w14:paraId="4FB27297"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You have successfully installed and set up the online complaint registration and management app on your local machine. You can now proceed with further customization, development, and testing as needed.</w:t>
      </w:r>
    </w:p>
    <w:p w14:paraId="0BE2F718" w14:textId="77777777" w:rsidR="00ED4E21" w:rsidRDefault="00ED4E21">
      <w:pPr>
        <w:spacing w:line="240" w:lineRule="auto"/>
        <w:rPr>
          <w:rFonts w:ascii="Calibri" w:eastAsia="Calibri" w:hAnsi="Calibri" w:cs="Calibri"/>
          <w:color w:val="0462C1"/>
        </w:rPr>
      </w:pPr>
    </w:p>
    <w:p w14:paraId="1D2E02A0" w14:textId="77777777" w:rsidR="00ED4E21" w:rsidRDefault="00000000">
      <w:pPr>
        <w:spacing w:after="160" w:line="259" w:lineRule="auto"/>
        <w:rPr>
          <w:rFonts w:ascii="Calibri" w:eastAsia="Calibri" w:hAnsi="Calibri" w:cs="Calibri"/>
          <w:b/>
          <w:sz w:val="28"/>
          <w:szCs w:val="28"/>
        </w:rPr>
      </w:pPr>
      <w:r>
        <w:rPr>
          <w:rFonts w:ascii="Calibri" w:eastAsia="Calibri" w:hAnsi="Calibri" w:cs="Calibri"/>
          <w:b/>
          <w:sz w:val="28"/>
          <w:szCs w:val="28"/>
        </w:rPr>
        <w:t>Roles and Responsibilities:</w:t>
      </w:r>
    </w:p>
    <w:p w14:paraId="092782BA" w14:textId="77777777" w:rsidR="00ED4E21" w:rsidRDefault="00000000">
      <w:pPr>
        <w:spacing w:line="240" w:lineRule="auto"/>
        <w:rPr>
          <w:rFonts w:ascii="Calibri" w:eastAsia="Calibri" w:hAnsi="Calibri" w:cs="Calibri"/>
        </w:rPr>
      </w:pPr>
      <w:r>
        <w:rPr>
          <w:rFonts w:ascii="Calibri" w:eastAsia="Calibri" w:hAnsi="Calibri" w:cs="Calibri"/>
        </w:rPr>
        <w:t>The project has 2 types of users – Renter and Owner and the other will be Admin which takes care of all the users. The roles and responsibilities of these two types of users can be inferred from the API endpoints defined in the code. Here is a summary: </w:t>
      </w:r>
    </w:p>
    <w:p w14:paraId="4BCEE1CD" w14:textId="77777777" w:rsidR="00ED4E21" w:rsidRDefault="00000000">
      <w:pPr>
        <w:spacing w:line="240" w:lineRule="auto"/>
        <w:rPr>
          <w:rFonts w:ascii="Calibri" w:eastAsia="Calibri" w:hAnsi="Calibri" w:cs="Calibri"/>
        </w:rPr>
      </w:pPr>
      <w:r>
        <w:rPr>
          <w:rFonts w:ascii="Calibri" w:eastAsia="Calibri" w:hAnsi="Calibri" w:cs="Calibri"/>
        </w:rPr>
        <w:t>  </w:t>
      </w:r>
    </w:p>
    <w:p w14:paraId="5AB95335" w14:textId="77777777" w:rsidR="00ED4E21" w:rsidRDefault="00000000">
      <w:pPr>
        <w:spacing w:line="240" w:lineRule="auto"/>
        <w:rPr>
          <w:rFonts w:ascii="Calibri" w:eastAsia="Calibri" w:hAnsi="Calibri" w:cs="Calibri"/>
        </w:rPr>
      </w:pPr>
      <w:r>
        <w:rPr>
          <w:rFonts w:ascii="Calibri" w:eastAsia="Calibri" w:hAnsi="Calibri" w:cs="Calibri"/>
        </w:rPr>
        <w:t>Renter/Tenant: </w:t>
      </w:r>
    </w:p>
    <w:p w14:paraId="12B9FB03" w14:textId="77777777" w:rsidR="00ED4E21" w:rsidRDefault="00ED4E21">
      <w:pPr>
        <w:spacing w:line="240" w:lineRule="auto"/>
        <w:rPr>
          <w:rFonts w:ascii="Times New Roman" w:eastAsia="Times New Roman" w:hAnsi="Times New Roman" w:cs="Times New Roman"/>
          <w:sz w:val="24"/>
          <w:szCs w:val="24"/>
        </w:rPr>
      </w:pPr>
    </w:p>
    <w:p w14:paraId="03DF6501" w14:textId="77777777" w:rsidR="00ED4E21" w:rsidRDefault="00000000">
      <w:pPr>
        <w:numPr>
          <w:ilvl w:val="0"/>
          <w:numId w:val="7"/>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Create an account and log in to the system using their email and password. </w:t>
      </w:r>
    </w:p>
    <w:p w14:paraId="2C3292B5" w14:textId="77777777" w:rsidR="00ED4E21" w:rsidRDefault="00000000">
      <w:pPr>
        <w:numPr>
          <w:ilvl w:val="0"/>
          <w:numId w:val="8"/>
        </w:numPr>
        <w:spacing w:line="240" w:lineRule="auto"/>
        <w:ind w:left="360" w:firstLine="0"/>
        <w:rPr>
          <w:rFonts w:ascii="Calibri" w:eastAsia="Calibri" w:hAnsi="Calibri" w:cs="Calibri"/>
        </w:rPr>
      </w:pPr>
      <w:r>
        <w:rPr>
          <w:rFonts w:ascii="Calibri" w:eastAsia="Calibri" w:hAnsi="Calibri" w:cs="Calibri"/>
        </w:rPr>
        <w:t>They will be shown automatically all the properties in their dashboard.</w:t>
      </w:r>
    </w:p>
    <w:p w14:paraId="2B32FE33" w14:textId="77777777" w:rsidR="00ED4E21" w:rsidRDefault="00000000">
      <w:pPr>
        <w:numPr>
          <w:ilvl w:val="0"/>
          <w:numId w:val="9"/>
        </w:numPr>
        <w:spacing w:line="240" w:lineRule="auto"/>
        <w:ind w:left="360" w:firstLine="0"/>
        <w:rPr>
          <w:rFonts w:ascii="Calibri" w:eastAsia="Calibri" w:hAnsi="Calibri" w:cs="Calibri"/>
        </w:rPr>
      </w:pPr>
      <w:r>
        <w:rPr>
          <w:rFonts w:ascii="Calibri" w:eastAsia="Calibri" w:hAnsi="Calibri" w:cs="Calibri"/>
        </w:rPr>
        <w:t>After clicking on the Get Info, all the information of the property and owner will come and a small form will be generated in which the renter needs to send his\her details.</w:t>
      </w:r>
    </w:p>
    <w:p w14:paraId="5E4EB933" w14:textId="77777777" w:rsidR="00ED4E21" w:rsidRDefault="00000000">
      <w:pPr>
        <w:numPr>
          <w:ilvl w:val="0"/>
          <w:numId w:val="10"/>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After that they can see their booking in the booking section where the status of booking will be showing “pending”. It will be changed by the owner of the property.</w:t>
      </w:r>
    </w:p>
    <w:p w14:paraId="0D23CF18" w14:textId="77777777" w:rsidR="00ED4E21" w:rsidRDefault="00ED4E21">
      <w:pPr>
        <w:spacing w:line="240" w:lineRule="auto"/>
        <w:ind w:left="360"/>
        <w:rPr>
          <w:rFonts w:ascii="Times New Roman" w:eastAsia="Times New Roman" w:hAnsi="Times New Roman" w:cs="Times New Roman"/>
          <w:sz w:val="24"/>
          <w:szCs w:val="24"/>
        </w:rPr>
      </w:pPr>
    </w:p>
    <w:p w14:paraId="31CC7EF9" w14:textId="77777777" w:rsidR="00ED4E21" w:rsidRDefault="00000000">
      <w:pPr>
        <w:spacing w:line="240" w:lineRule="auto"/>
        <w:rPr>
          <w:rFonts w:ascii="Calibri" w:eastAsia="Calibri" w:hAnsi="Calibri" w:cs="Calibri"/>
        </w:rPr>
      </w:pPr>
      <w:r>
        <w:rPr>
          <w:rFonts w:ascii="Calibri" w:eastAsia="Calibri" w:hAnsi="Calibri" w:cs="Calibri"/>
        </w:rPr>
        <w:t>Admin: </w:t>
      </w:r>
    </w:p>
    <w:p w14:paraId="0D2FD33A" w14:textId="77777777" w:rsidR="00ED4E21" w:rsidRDefault="00ED4E21">
      <w:pPr>
        <w:spacing w:line="240" w:lineRule="auto"/>
        <w:rPr>
          <w:rFonts w:ascii="Times New Roman" w:eastAsia="Times New Roman" w:hAnsi="Times New Roman" w:cs="Times New Roman"/>
          <w:sz w:val="24"/>
          <w:szCs w:val="24"/>
        </w:rPr>
      </w:pPr>
    </w:p>
    <w:p w14:paraId="7EC71775" w14:textId="77777777" w:rsidR="00ED4E21" w:rsidRDefault="00000000">
      <w:pPr>
        <w:numPr>
          <w:ilvl w:val="0"/>
          <w:numId w:val="11"/>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He/she can approve the user as “owner” for the legit user to add properties in his app</w:t>
      </w:r>
    </w:p>
    <w:p w14:paraId="36DBD6F8" w14:textId="1D479CD0" w:rsidR="00ED4E21" w:rsidRDefault="00000000">
      <w:pPr>
        <w:numPr>
          <w:ilvl w:val="0"/>
          <w:numId w:val="12"/>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 xml:space="preserve">He monitors the applicant of all doctors and approves them and then doctors are registered </w:t>
      </w:r>
      <w:r w:rsidR="005C0E00">
        <w:rPr>
          <w:rFonts w:ascii="Calibri" w:eastAsia="Calibri" w:hAnsi="Calibri" w:cs="Calibri"/>
          <w:lang w:val="en-US"/>
        </w:rPr>
        <w:t xml:space="preserve">  </w:t>
      </w:r>
      <w:r>
        <w:rPr>
          <w:rFonts w:ascii="Calibri" w:eastAsia="Calibri" w:hAnsi="Calibri" w:cs="Calibri"/>
        </w:rPr>
        <w:t>in the app.</w:t>
      </w:r>
    </w:p>
    <w:p w14:paraId="2AD2BE7D" w14:textId="77777777" w:rsidR="00ED4E21" w:rsidRDefault="00000000">
      <w:pPr>
        <w:numPr>
          <w:ilvl w:val="0"/>
          <w:numId w:val="12"/>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Implement and enforce platform policies, terms of service, and privacy regulations.  </w:t>
      </w:r>
    </w:p>
    <w:p w14:paraId="71E28571" w14:textId="77777777" w:rsidR="00ED4E21" w:rsidRDefault="00ED4E21">
      <w:pPr>
        <w:spacing w:line="240" w:lineRule="auto"/>
        <w:rPr>
          <w:rFonts w:ascii="Calibri" w:eastAsia="Calibri" w:hAnsi="Calibri" w:cs="Calibri"/>
        </w:rPr>
      </w:pPr>
    </w:p>
    <w:p w14:paraId="1A263D8F" w14:textId="77777777" w:rsidR="00ED4E21" w:rsidRDefault="00000000">
      <w:pPr>
        <w:spacing w:line="240" w:lineRule="auto"/>
        <w:rPr>
          <w:rFonts w:ascii="Calibri" w:eastAsia="Calibri" w:hAnsi="Calibri" w:cs="Calibri"/>
        </w:rPr>
      </w:pPr>
      <w:r>
        <w:rPr>
          <w:rFonts w:ascii="Calibri" w:eastAsia="Calibri" w:hAnsi="Calibri" w:cs="Calibri"/>
        </w:rPr>
        <w:t>Owner:</w:t>
      </w:r>
    </w:p>
    <w:p w14:paraId="48145404" w14:textId="77777777" w:rsidR="00ED4E21" w:rsidRDefault="00000000">
      <w:pPr>
        <w:numPr>
          <w:ilvl w:val="0"/>
          <w:numId w:val="13"/>
        </w:numPr>
        <w:spacing w:line="240" w:lineRule="auto"/>
        <w:rPr>
          <w:rFonts w:ascii="Calibri" w:eastAsia="Calibri" w:hAnsi="Calibri" w:cs="Calibri"/>
        </w:rPr>
      </w:pPr>
      <w:r>
        <w:rPr>
          <w:rFonts w:ascii="Calibri" w:eastAsia="Calibri" w:hAnsi="Calibri" w:cs="Calibri"/>
        </w:rPr>
        <w:t>Gets the approval from the admin for his Owner account.</w:t>
      </w:r>
    </w:p>
    <w:p w14:paraId="4EE7F8B7" w14:textId="77777777" w:rsidR="00ED4E21" w:rsidRDefault="00000000">
      <w:pPr>
        <w:numPr>
          <w:ilvl w:val="0"/>
          <w:numId w:val="13"/>
        </w:numPr>
        <w:spacing w:line="240" w:lineRule="auto"/>
        <w:rPr>
          <w:rFonts w:ascii="Calibri" w:eastAsia="Calibri" w:hAnsi="Calibri" w:cs="Calibri"/>
        </w:rPr>
      </w:pPr>
      <w:r>
        <w:rPr>
          <w:rFonts w:ascii="Calibri" w:eastAsia="Calibri" w:hAnsi="Calibri" w:cs="Calibri"/>
        </w:rPr>
        <w:t>After approval, he/she can do all CRUD operation of the property in his/her account</w:t>
      </w:r>
    </w:p>
    <w:p w14:paraId="343D6776" w14:textId="77777777" w:rsidR="00ED4E21" w:rsidRDefault="00000000">
      <w:pPr>
        <w:numPr>
          <w:ilvl w:val="0"/>
          <w:numId w:val="13"/>
        </w:numPr>
        <w:spacing w:line="240" w:lineRule="auto"/>
        <w:rPr>
          <w:rFonts w:ascii="Calibri" w:eastAsia="Calibri" w:hAnsi="Calibri" w:cs="Calibri"/>
        </w:rPr>
      </w:pPr>
      <w:r>
        <w:rPr>
          <w:rFonts w:ascii="Calibri" w:eastAsia="Calibri" w:hAnsi="Calibri" w:cs="Calibri"/>
        </w:rPr>
        <w:t>He/she can change the status and availability of the property.</w:t>
      </w:r>
    </w:p>
    <w:p w14:paraId="32B6F1AF" w14:textId="77777777" w:rsidR="00ED4E21" w:rsidRDefault="00ED4E21">
      <w:pPr>
        <w:spacing w:line="240" w:lineRule="auto"/>
        <w:rPr>
          <w:rFonts w:ascii="Calibri" w:eastAsia="Calibri" w:hAnsi="Calibri" w:cs="Calibri"/>
        </w:rPr>
      </w:pPr>
    </w:p>
    <w:p w14:paraId="2F629BEB" w14:textId="77777777" w:rsidR="00ED4E21" w:rsidRDefault="00ED4E21">
      <w:pPr>
        <w:spacing w:line="240" w:lineRule="auto"/>
        <w:rPr>
          <w:rFonts w:ascii="Calibri" w:eastAsia="Calibri" w:hAnsi="Calibri" w:cs="Calibri"/>
          <w:sz w:val="24"/>
          <w:szCs w:val="24"/>
        </w:rPr>
      </w:pPr>
    </w:p>
    <w:p w14:paraId="75045BF0" w14:textId="77777777" w:rsidR="00ED4E21" w:rsidRDefault="00ED4E21">
      <w:pPr>
        <w:spacing w:line="240" w:lineRule="auto"/>
        <w:rPr>
          <w:rFonts w:ascii="Calibri" w:eastAsia="Calibri" w:hAnsi="Calibri" w:cs="Calibri"/>
          <w:sz w:val="24"/>
          <w:szCs w:val="24"/>
        </w:rPr>
      </w:pPr>
    </w:p>
    <w:p w14:paraId="4347F0A9" w14:textId="77777777" w:rsidR="00ED4E21" w:rsidRDefault="00ED4E21">
      <w:pPr>
        <w:spacing w:line="240" w:lineRule="auto"/>
        <w:rPr>
          <w:rFonts w:ascii="Calibri" w:eastAsia="Calibri" w:hAnsi="Calibri" w:cs="Calibri"/>
          <w:sz w:val="24"/>
          <w:szCs w:val="24"/>
        </w:rPr>
      </w:pPr>
    </w:p>
    <w:p w14:paraId="39E86195" w14:textId="77777777" w:rsidR="00ED4E21" w:rsidRDefault="00000000">
      <w:pPr>
        <w:spacing w:after="160" w:line="259" w:lineRule="auto"/>
        <w:rPr>
          <w:rFonts w:ascii="Calibri" w:eastAsia="Calibri" w:hAnsi="Calibri" w:cs="Calibri"/>
          <w:b/>
          <w:sz w:val="32"/>
          <w:szCs w:val="32"/>
        </w:rPr>
      </w:pPr>
      <w:r>
        <w:rPr>
          <w:rFonts w:ascii="Calibri" w:eastAsia="Calibri" w:hAnsi="Calibri" w:cs="Calibri"/>
          <w:b/>
          <w:sz w:val="32"/>
          <w:szCs w:val="32"/>
        </w:rPr>
        <w:t>PROJECT STRUCTURE</w:t>
      </w:r>
    </w:p>
    <w:p w14:paraId="22F450F8" w14:textId="77777777" w:rsidR="00ED4E21" w:rsidRDefault="00000000">
      <w:pPr>
        <w:spacing w:after="160" w:line="259" w:lineRule="auto"/>
        <w:rPr>
          <w:rFonts w:ascii="Calibri" w:eastAsia="Calibri" w:hAnsi="Calibri" w:cs="Calibri"/>
          <w:b/>
          <w:sz w:val="32"/>
          <w:szCs w:val="32"/>
        </w:rPr>
      </w:pPr>
      <w:r>
        <w:rPr>
          <w:rFonts w:ascii="Calibri" w:eastAsia="Calibri" w:hAnsi="Calibri" w:cs="Calibri"/>
          <w:noProof/>
        </w:rPr>
        <w:lastRenderedPageBreak/>
        <w:drawing>
          <wp:inline distT="0" distB="0" distL="0" distR="0" wp14:anchorId="11B818BE" wp14:editId="5E99F7E7">
            <wp:extent cx="2743200" cy="75914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16"/>
                    <a:srcRect/>
                    <a:stretch>
                      <a:fillRect/>
                    </a:stretch>
                  </pic:blipFill>
                  <pic:spPr>
                    <a:xfrm>
                      <a:off x="0" y="0"/>
                      <a:ext cx="2743200" cy="7591425"/>
                    </a:xfrm>
                    <a:prstGeom prst="rect">
                      <a:avLst/>
                    </a:prstGeom>
                  </pic:spPr>
                </pic:pic>
              </a:graphicData>
            </a:graphic>
          </wp:inline>
        </w:drawing>
      </w:r>
      <w:r>
        <w:rPr>
          <w:rFonts w:ascii="Calibri" w:eastAsia="Calibri" w:hAnsi="Calibri" w:cs="Calibri"/>
          <w:b/>
          <w:sz w:val="32"/>
          <w:szCs w:val="32"/>
        </w:rPr>
        <w:t xml:space="preserve"> </w:t>
      </w:r>
      <w:r>
        <w:rPr>
          <w:noProof/>
        </w:rPr>
        <w:drawing>
          <wp:anchor distT="0" distB="0" distL="114300" distR="114300" simplePos="0" relativeHeight="251658240" behindDoc="0" locked="0" layoutInCell="1" allowOverlap="1" wp14:anchorId="53C852AD" wp14:editId="4718970E">
            <wp:simplePos x="0" y="0"/>
            <wp:positionH relativeFrom="column">
              <wp:posOffset>2757170</wp:posOffset>
            </wp:positionH>
            <wp:positionV relativeFrom="paragraph">
              <wp:posOffset>1849755</wp:posOffset>
            </wp:positionV>
            <wp:extent cx="2257425" cy="6305550"/>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4" name="image7.jpg"/>
                    <pic:cNvPicPr preferRelativeResize="0"/>
                  </pic:nvPicPr>
                  <pic:blipFill>
                    <a:blip r:embed="rId17"/>
                    <a:srcRect/>
                    <a:stretch>
                      <a:fillRect/>
                    </a:stretch>
                  </pic:blipFill>
                  <pic:spPr>
                    <a:xfrm>
                      <a:off x="0" y="0"/>
                      <a:ext cx="2257425" cy="6305550"/>
                    </a:xfrm>
                    <a:prstGeom prst="rect">
                      <a:avLst/>
                    </a:prstGeom>
                  </pic:spPr>
                </pic:pic>
              </a:graphicData>
            </a:graphic>
          </wp:anchor>
        </w:drawing>
      </w:r>
      <w:r>
        <w:rPr>
          <w:noProof/>
        </w:rPr>
        <w:drawing>
          <wp:anchor distT="0" distB="0" distL="114300" distR="114300" simplePos="0" relativeHeight="251657216" behindDoc="0" locked="0" layoutInCell="1" allowOverlap="1" wp14:anchorId="1567D69F" wp14:editId="4BA13FC4">
            <wp:simplePos x="0" y="0"/>
            <wp:positionH relativeFrom="column">
              <wp:posOffset>2833370</wp:posOffset>
            </wp:positionH>
            <wp:positionV relativeFrom="paragraph">
              <wp:posOffset>20955</wp:posOffset>
            </wp:positionV>
            <wp:extent cx="1877060" cy="174371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8"/>
                    <a:srcRect/>
                    <a:stretch>
                      <a:fillRect/>
                    </a:stretch>
                  </pic:blipFill>
                  <pic:spPr>
                    <a:xfrm>
                      <a:off x="0" y="0"/>
                      <a:ext cx="1877182" cy="1743600"/>
                    </a:xfrm>
                    <a:prstGeom prst="rect">
                      <a:avLst/>
                    </a:prstGeom>
                  </pic:spPr>
                </pic:pic>
              </a:graphicData>
            </a:graphic>
          </wp:anchor>
        </w:drawing>
      </w:r>
    </w:p>
    <w:p w14:paraId="11D30AA5" w14:textId="77777777" w:rsidR="00ED4E21" w:rsidRDefault="00ED4E21">
      <w:pPr>
        <w:spacing w:after="160" w:line="259" w:lineRule="auto"/>
        <w:rPr>
          <w:rFonts w:ascii="Calibri" w:eastAsia="Calibri" w:hAnsi="Calibri" w:cs="Calibri"/>
          <w:b/>
          <w:sz w:val="32"/>
          <w:szCs w:val="32"/>
        </w:rPr>
      </w:pPr>
    </w:p>
    <w:p w14:paraId="684C1988" w14:textId="77777777" w:rsidR="00ED4E21" w:rsidRDefault="00ED4E21">
      <w:pPr>
        <w:spacing w:line="240" w:lineRule="auto"/>
        <w:rPr>
          <w:rFonts w:ascii="Calibri" w:eastAsia="Calibri" w:hAnsi="Calibri" w:cs="Calibri"/>
        </w:rPr>
      </w:pPr>
    </w:p>
    <w:p w14:paraId="4A7C5C15" w14:textId="77777777" w:rsidR="00ED4E21" w:rsidRDefault="00ED4E21">
      <w:pPr>
        <w:spacing w:line="240" w:lineRule="auto"/>
        <w:rPr>
          <w:rFonts w:ascii="Calibri" w:eastAsia="Calibri" w:hAnsi="Calibri" w:cs="Calibri"/>
        </w:rPr>
      </w:pPr>
    </w:p>
    <w:p w14:paraId="1FE57E21" w14:textId="77777777" w:rsidR="00ED4E21" w:rsidRDefault="00ED4E21">
      <w:pPr>
        <w:spacing w:line="240" w:lineRule="auto"/>
        <w:rPr>
          <w:rFonts w:ascii="Calibri" w:eastAsia="Calibri" w:hAnsi="Calibri" w:cs="Calibri"/>
        </w:rPr>
      </w:pPr>
    </w:p>
    <w:p w14:paraId="42246C10" w14:textId="77777777" w:rsidR="00ED4E21" w:rsidRDefault="00ED4E21">
      <w:pPr>
        <w:spacing w:line="240" w:lineRule="auto"/>
        <w:rPr>
          <w:rFonts w:ascii="Calibri" w:eastAsia="Calibri" w:hAnsi="Calibri" w:cs="Calibri"/>
          <w:sz w:val="24"/>
          <w:szCs w:val="24"/>
        </w:rPr>
      </w:pPr>
    </w:p>
    <w:p w14:paraId="0A5284DF"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lastRenderedPageBreak/>
        <w:t>The first image is of frontend part which is showing all the files and folders that have been used in UI development</w:t>
      </w:r>
    </w:p>
    <w:p w14:paraId="1AC0176F" w14:textId="77777777" w:rsidR="00ED4E21" w:rsidRDefault="00ED4E21">
      <w:pPr>
        <w:spacing w:line="240" w:lineRule="auto"/>
        <w:rPr>
          <w:rFonts w:ascii="Calibri" w:eastAsia="Calibri" w:hAnsi="Calibri" w:cs="Calibri"/>
          <w:sz w:val="24"/>
          <w:szCs w:val="24"/>
        </w:rPr>
      </w:pPr>
    </w:p>
    <w:p w14:paraId="564FCE8C" w14:textId="77777777" w:rsidR="00ED4E21" w:rsidRDefault="00000000">
      <w:pPr>
        <w:spacing w:after="160" w:line="259" w:lineRule="auto"/>
        <w:rPr>
          <w:rFonts w:ascii="Calibri" w:eastAsia="Calibri" w:hAnsi="Calibri" w:cs="Calibri"/>
          <w:b/>
          <w:sz w:val="34"/>
          <w:szCs w:val="34"/>
        </w:rPr>
      </w:pPr>
      <w:r>
        <w:rPr>
          <w:rFonts w:ascii="Calibri" w:eastAsia="Calibri" w:hAnsi="Calibri" w:cs="Calibri"/>
          <w:sz w:val="24"/>
          <w:szCs w:val="24"/>
        </w:rPr>
        <w:t>The second image is of Backend part which is showing all the files and folders that have been used in backend development</w:t>
      </w:r>
    </w:p>
    <w:p w14:paraId="4EB3A6CD" w14:textId="77777777" w:rsidR="00ED4E21" w:rsidRDefault="00ED4E21">
      <w:pPr>
        <w:spacing w:line="240" w:lineRule="auto"/>
        <w:rPr>
          <w:rFonts w:ascii="Calibri" w:eastAsia="Calibri" w:hAnsi="Calibri" w:cs="Calibri"/>
        </w:rPr>
      </w:pPr>
    </w:p>
    <w:p w14:paraId="5D12ED6C" w14:textId="77777777" w:rsidR="00ED4E21" w:rsidRDefault="00ED4E21">
      <w:pPr>
        <w:spacing w:line="240" w:lineRule="auto"/>
        <w:rPr>
          <w:rFonts w:ascii="Calibri" w:eastAsia="Calibri" w:hAnsi="Calibri" w:cs="Calibri"/>
        </w:rPr>
      </w:pPr>
    </w:p>
    <w:p w14:paraId="3A2B381A" w14:textId="77777777" w:rsidR="00ED4E21" w:rsidRDefault="00ED4E21">
      <w:pPr>
        <w:spacing w:line="240" w:lineRule="auto"/>
        <w:rPr>
          <w:rFonts w:ascii="Calibri" w:eastAsia="Calibri" w:hAnsi="Calibri" w:cs="Calibri"/>
        </w:rPr>
      </w:pPr>
    </w:p>
    <w:p w14:paraId="27141E8E" w14:textId="77777777" w:rsidR="00ED4E21" w:rsidRDefault="00000000">
      <w:pPr>
        <w:spacing w:line="240" w:lineRule="auto"/>
        <w:rPr>
          <w:rFonts w:ascii="Calibri" w:eastAsia="Calibri" w:hAnsi="Calibri" w:cs="Calibri"/>
          <w:sz w:val="32"/>
          <w:szCs w:val="32"/>
        </w:rPr>
      </w:pPr>
      <w:r>
        <w:rPr>
          <w:rFonts w:ascii="Calibri" w:eastAsia="Calibri" w:hAnsi="Calibri" w:cs="Calibri"/>
          <w:b/>
          <w:sz w:val="32"/>
          <w:szCs w:val="32"/>
        </w:rPr>
        <w:t xml:space="preserve">Project Flow: </w:t>
      </w:r>
    </w:p>
    <w:p w14:paraId="49E4F0A5" w14:textId="77777777" w:rsidR="00ED4E21" w:rsidRDefault="00ED4E21">
      <w:pPr>
        <w:spacing w:line="240" w:lineRule="auto"/>
        <w:rPr>
          <w:rFonts w:ascii="Calibri" w:eastAsia="Calibri" w:hAnsi="Calibri" w:cs="Calibri"/>
          <w:b/>
          <w:sz w:val="24"/>
          <w:szCs w:val="24"/>
        </w:rPr>
      </w:pPr>
    </w:p>
    <w:p w14:paraId="6EF0D995"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Before starting to work on this project, let’s see the demo. </w:t>
      </w:r>
    </w:p>
    <w:p w14:paraId="28D81BB2" w14:textId="77777777" w:rsidR="00ED4E21"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Project demo: </w:t>
      </w:r>
      <w:hyperlink r:id="rId19">
        <w:r w:rsidR="00ED4E21">
          <w:rPr>
            <w:rFonts w:ascii="Calibri" w:eastAsia="Calibri" w:hAnsi="Calibri" w:cs="Calibri"/>
            <w:b/>
            <w:color w:val="0563C1"/>
            <w:sz w:val="24"/>
            <w:szCs w:val="24"/>
            <w:u w:val="single"/>
          </w:rPr>
          <w:t>https://drive.google.com/file/d/1enBJk-X3-ScODu_FMvZRJinwFIDdngb1/view?usp=drive_link</w:t>
        </w:r>
      </w:hyperlink>
    </w:p>
    <w:p w14:paraId="05AB4B2B" w14:textId="77777777" w:rsidR="00ED4E21" w:rsidRDefault="00ED4E21">
      <w:pPr>
        <w:spacing w:line="240" w:lineRule="auto"/>
        <w:rPr>
          <w:rFonts w:ascii="Calibri" w:eastAsia="Calibri" w:hAnsi="Calibri" w:cs="Calibri"/>
          <w:b/>
        </w:rPr>
      </w:pPr>
    </w:p>
    <w:p w14:paraId="176F5963" w14:textId="77777777" w:rsidR="00ED4E21" w:rsidRDefault="00000000">
      <w:pPr>
        <w:spacing w:line="240" w:lineRule="auto"/>
        <w:rPr>
          <w:rFonts w:ascii="Calibri" w:eastAsia="Calibri" w:hAnsi="Calibri" w:cs="Calibri"/>
          <w:b/>
        </w:rPr>
      </w:pPr>
      <w:r>
        <w:rPr>
          <w:rFonts w:ascii="Calibri" w:eastAsia="Calibri" w:hAnsi="Calibri" w:cs="Calibri"/>
          <w:sz w:val="24"/>
          <w:szCs w:val="24"/>
        </w:rPr>
        <w:t>Use the code in</w:t>
      </w:r>
      <w:r>
        <w:rPr>
          <w:rFonts w:ascii="Calibri" w:eastAsia="Calibri" w:hAnsi="Calibri" w:cs="Calibri"/>
          <w:b/>
          <w:sz w:val="24"/>
          <w:szCs w:val="24"/>
        </w:rPr>
        <w:t xml:space="preserve">: </w:t>
      </w:r>
      <w:hyperlink r:id="rId20">
        <w:r w:rsidR="00ED4E21">
          <w:rPr>
            <w:rFonts w:ascii="Calibri" w:eastAsia="Calibri" w:hAnsi="Calibri" w:cs="Calibri"/>
            <w:b/>
            <w:color w:val="0563C1"/>
            <w:sz w:val="24"/>
            <w:szCs w:val="24"/>
            <w:u w:val="single"/>
          </w:rPr>
          <w:t>https://github.com/awdhesh-student/house-rent.git</w:t>
        </w:r>
      </w:hyperlink>
    </w:p>
    <w:p w14:paraId="25C4D740" w14:textId="77777777" w:rsidR="00ED4E21" w:rsidRDefault="00000000">
      <w:pPr>
        <w:spacing w:line="240" w:lineRule="auto"/>
        <w:rPr>
          <w:rFonts w:ascii="Calibri" w:eastAsia="Calibri" w:hAnsi="Calibri" w:cs="Calibri"/>
          <w:sz w:val="24"/>
          <w:szCs w:val="24"/>
        </w:rPr>
      </w:pPr>
      <w:r>
        <w:rPr>
          <w:rFonts w:ascii="Calibri" w:eastAsia="Calibri" w:hAnsi="Calibri" w:cs="Calibri"/>
          <w:sz w:val="24"/>
          <w:szCs w:val="24"/>
        </w:rPr>
        <w:t>or follow the videos below for better understanding.</w:t>
      </w:r>
    </w:p>
    <w:p w14:paraId="0B827324" w14:textId="77777777" w:rsidR="00ED4E21" w:rsidRDefault="00ED4E21">
      <w:pPr>
        <w:spacing w:line="240" w:lineRule="auto"/>
        <w:rPr>
          <w:rFonts w:ascii="Calibri" w:eastAsia="Calibri" w:hAnsi="Calibri" w:cs="Calibri"/>
          <w:sz w:val="24"/>
          <w:szCs w:val="24"/>
        </w:rPr>
      </w:pPr>
    </w:p>
    <w:p w14:paraId="2687EB18" w14:textId="77777777" w:rsidR="00ED4E21" w:rsidRDefault="00000000">
      <w:pPr>
        <w:spacing w:line="240" w:lineRule="auto"/>
        <w:rPr>
          <w:rFonts w:ascii="Calibri" w:eastAsia="Calibri" w:hAnsi="Calibri" w:cs="Calibri"/>
          <w:sz w:val="24"/>
          <w:szCs w:val="24"/>
        </w:rPr>
      </w:pPr>
      <w:r>
        <w:rPr>
          <w:rFonts w:ascii="Calibri" w:eastAsia="Calibri" w:hAnsi="Calibri" w:cs="Calibri"/>
          <w:b/>
          <w:sz w:val="24"/>
          <w:szCs w:val="24"/>
        </w:rPr>
        <w:t xml:space="preserve">Milestone 1: Project setup and configuration. </w:t>
      </w:r>
    </w:p>
    <w:p w14:paraId="4752C857" w14:textId="77777777" w:rsidR="00ED4E21" w:rsidRDefault="00000000">
      <w:pPr>
        <w:numPr>
          <w:ilvl w:val="0"/>
          <w:numId w:val="14"/>
        </w:numPr>
        <w:spacing w:line="240" w:lineRule="auto"/>
        <w:rPr>
          <w:rFonts w:ascii="Calibri" w:eastAsia="Calibri" w:hAnsi="Calibri" w:cs="Calibri"/>
          <w:sz w:val="24"/>
          <w:szCs w:val="24"/>
        </w:rPr>
      </w:pPr>
      <w:r>
        <w:rPr>
          <w:rFonts w:ascii="Calibri" w:eastAsia="Calibri" w:hAnsi="Calibri" w:cs="Calibri"/>
          <w:b/>
          <w:sz w:val="24"/>
          <w:szCs w:val="24"/>
        </w:rPr>
        <w:t xml:space="preserve">Folder setup: </w:t>
      </w:r>
    </w:p>
    <w:p w14:paraId="4DDC9C87" w14:textId="77777777" w:rsidR="00ED4E21" w:rsidRDefault="00000000">
      <w:pPr>
        <w:numPr>
          <w:ilvl w:val="0"/>
          <w:numId w:val="15"/>
        </w:numPr>
        <w:spacing w:line="240" w:lineRule="auto"/>
        <w:rPr>
          <w:rFonts w:ascii="Calibri" w:eastAsia="Calibri" w:hAnsi="Calibri" w:cs="Calibri"/>
          <w:sz w:val="24"/>
          <w:szCs w:val="24"/>
        </w:rPr>
      </w:pPr>
      <w:r>
        <w:rPr>
          <w:rFonts w:ascii="Calibri" w:eastAsia="Calibri" w:hAnsi="Calibri" w:cs="Calibri"/>
          <w:sz w:val="24"/>
          <w:szCs w:val="24"/>
        </w:rPr>
        <w:t>Create frontend and</w:t>
      </w:r>
    </w:p>
    <w:p w14:paraId="236DC89A" w14:textId="77777777" w:rsidR="00ED4E21" w:rsidRDefault="00000000">
      <w:pPr>
        <w:numPr>
          <w:ilvl w:val="0"/>
          <w:numId w:val="15"/>
        </w:numPr>
        <w:spacing w:after="41" w:line="240" w:lineRule="auto"/>
        <w:rPr>
          <w:rFonts w:ascii="Calibri" w:eastAsia="Calibri" w:hAnsi="Calibri" w:cs="Calibri"/>
          <w:sz w:val="24"/>
          <w:szCs w:val="24"/>
        </w:rPr>
      </w:pPr>
      <w:r>
        <w:rPr>
          <w:rFonts w:ascii="Calibri" w:eastAsia="Calibri" w:hAnsi="Calibri" w:cs="Calibri"/>
          <w:sz w:val="24"/>
          <w:szCs w:val="24"/>
        </w:rPr>
        <w:t>Backend folders</w:t>
      </w:r>
    </w:p>
    <w:p w14:paraId="45B58274" w14:textId="77777777" w:rsidR="00ED4E21" w:rsidRDefault="00ED4E21">
      <w:pPr>
        <w:spacing w:line="240" w:lineRule="auto"/>
        <w:rPr>
          <w:rFonts w:ascii="Calibri" w:eastAsia="Calibri" w:hAnsi="Calibri" w:cs="Calibri"/>
          <w:sz w:val="24"/>
          <w:szCs w:val="24"/>
        </w:rPr>
      </w:pPr>
    </w:p>
    <w:p w14:paraId="5F5A730E" w14:textId="77777777" w:rsidR="00ED4E21" w:rsidRDefault="00000000">
      <w:pPr>
        <w:numPr>
          <w:ilvl w:val="0"/>
          <w:numId w:val="16"/>
        </w:numPr>
        <w:spacing w:line="240" w:lineRule="auto"/>
        <w:rPr>
          <w:rFonts w:ascii="Calibri" w:eastAsia="Calibri" w:hAnsi="Calibri" w:cs="Calibri"/>
          <w:sz w:val="24"/>
          <w:szCs w:val="24"/>
        </w:rPr>
      </w:pPr>
      <w:r>
        <w:rPr>
          <w:rFonts w:ascii="Calibri" w:eastAsia="Calibri" w:hAnsi="Calibri" w:cs="Calibri"/>
          <w:b/>
          <w:sz w:val="24"/>
          <w:szCs w:val="24"/>
        </w:rPr>
        <w:t xml:space="preserve">Installation of required tools: </w:t>
      </w:r>
    </w:p>
    <w:p w14:paraId="2BFCD4E7" w14:textId="77777777" w:rsidR="00ED4E21" w:rsidRDefault="00ED4E21">
      <w:pPr>
        <w:spacing w:line="240" w:lineRule="auto"/>
        <w:rPr>
          <w:rFonts w:ascii="Calibri" w:eastAsia="Calibri" w:hAnsi="Calibri" w:cs="Calibri"/>
          <w:sz w:val="24"/>
          <w:szCs w:val="24"/>
        </w:rPr>
      </w:pPr>
    </w:p>
    <w:p w14:paraId="1D805C37"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1. Open the frontend folder to install necessary tools </w:t>
      </w:r>
    </w:p>
    <w:p w14:paraId="605E6998" w14:textId="77777777" w:rsidR="00ED4E21" w:rsidRDefault="00ED4E21">
      <w:pPr>
        <w:spacing w:line="240" w:lineRule="auto"/>
        <w:rPr>
          <w:rFonts w:ascii="Calibri" w:eastAsia="Calibri" w:hAnsi="Calibri" w:cs="Calibri"/>
          <w:sz w:val="24"/>
          <w:szCs w:val="24"/>
        </w:rPr>
      </w:pPr>
    </w:p>
    <w:p w14:paraId="2105CE3A" w14:textId="77777777" w:rsidR="00ED4E21" w:rsidRDefault="00000000">
      <w:pPr>
        <w:spacing w:line="240" w:lineRule="auto"/>
        <w:ind w:left="720" w:firstLine="720"/>
        <w:rPr>
          <w:rFonts w:ascii="Calibri" w:eastAsia="Calibri" w:hAnsi="Calibri" w:cs="Calibri"/>
          <w:sz w:val="24"/>
          <w:szCs w:val="24"/>
        </w:rPr>
      </w:pPr>
      <w:r>
        <w:rPr>
          <w:rFonts w:ascii="Calibri" w:eastAsia="Calibri" w:hAnsi="Calibri" w:cs="Calibri"/>
          <w:sz w:val="24"/>
          <w:szCs w:val="24"/>
        </w:rPr>
        <w:t xml:space="preserve">For frontend, we use: </w:t>
      </w:r>
    </w:p>
    <w:p w14:paraId="76C55106"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React</w:t>
      </w:r>
    </w:p>
    <w:p w14:paraId="0AC237BD"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Bootstrap</w:t>
      </w:r>
    </w:p>
    <w:p w14:paraId="57E0F825"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 xml:space="preserve">Material UI </w:t>
      </w:r>
    </w:p>
    <w:p w14:paraId="6C9C7CE7"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 xml:space="preserve">Axios </w:t>
      </w:r>
    </w:p>
    <w:p w14:paraId="4A70A579"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Moment</w:t>
      </w:r>
    </w:p>
    <w:p w14:paraId="5E890106"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Antd</w:t>
      </w:r>
    </w:p>
    <w:p w14:paraId="48F93CDD"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mdb-react-ui-kit</w:t>
      </w:r>
    </w:p>
    <w:p w14:paraId="1CA0C387" w14:textId="77777777" w:rsidR="00ED4E21" w:rsidRDefault="00000000">
      <w:pPr>
        <w:numPr>
          <w:ilvl w:val="2"/>
          <w:numId w:val="14"/>
        </w:numPr>
        <w:spacing w:after="46" w:line="240" w:lineRule="auto"/>
        <w:rPr>
          <w:rFonts w:ascii="Calibri" w:eastAsia="Calibri" w:hAnsi="Calibri" w:cs="Calibri"/>
          <w:sz w:val="24"/>
          <w:szCs w:val="24"/>
        </w:rPr>
      </w:pPr>
      <w:r>
        <w:rPr>
          <w:rFonts w:ascii="Calibri" w:eastAsia="Calibri" w:hAnsi="Calibri" w:cs="Calibri"/>
          <w:sz w:val="24"/>
          <w:szCs w:val="24"/>
        </w:rPr>
        <w:t>react-bootstrap</w:t>
      </w:r>
    </w:p>
    <w:p w14:paraId="5E79D254" w14:textId="77777777" w:rsidR="00ED4E21" w:rsidRDefault="00ED4E21">
      <w:pPr>
        <w:spacing w:line="240" w:lineRule="auto"/>
        <w:rPr>
          <w:rFonts w:ascii="Calibri" w:eastAsia="Calibri" w:hAnsi="Calibri" w:cs="Calibri"/>
          <w:sz w:val="24"/>
          <w:szCs w:val="24"/>
        </w:rPr>
      </w:pPr>
    </w:p>
    <w:p w14:paraId="0286DAE1" w14:textId="77777777" w:rsidR="00ED4E21"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2. Open the backend folder to install necessary tools </w:t>
      </w:r>
    </w:p>
    <w:p w14:paraId="0A878E9B" w14:textId="77777777" w:rsidR="00ED4E21" w:rsidRDefault="00ED4E21">
      <w:pPr>
        <w:spacing w:line="240" w:lineRule="auto"/>
        <w:rPr>
          <w:rFonts w:ascii="Calibri" w:eastAsia="Calibri" w:hAnsi="Calibri" w:cs="Calibri"/>
          <w:sz w:val="24"/>
          <w:szCs w:val="24"/>
        </w:rPr>
      </w:pPr>
    </w:p>
    <w:p w14:paraId="0D7691E0" w14:textId="77777777" w:rsidR="00ED4E21" w:rsidRDefault="00000000">
      <w:pPr>
        <w:spacing w:line="240" w:lineRule="auto"/>
        <w:ind w:left="1440"/>
        <w:rPr>
          <w:rFonts w:ascii="Calibri" w:eastAsia="Calibri" w:hAnsi="Calibri" w:cs="Calibri"/>
          <w:sz w:val="24"/>
          <w:szCs w:val="24"/>
        </w:rPr>
      </w:pPr>
      <w:r>
        <w:rPr>
          <w:rFonts w:ascii="Calibri" w:eastAsia="Calibri" w:hAnsi="Calibri" w:cs="Calibri"/>
          <w:sz w:val="24"/>
          <w:szCs w:val="24"/>
        </w:rPr>
        <w:t xml:space="preserve">For backend, we use: </w:t>
      </w:r>
    </w:p>
    <w:p w14:paraId="18C70660"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 xml:space="preserve">cors </w:t>
      </w:r>
    </w:p>
    <w:p w14:paraId="264C4A76"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bcryptjs</w:t>
      </w:r>
    </w:p>
    <w:p w14:paraId="57D147D3"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express</w:t>
      </w:r>
    </w:p>
    <w:p w14:paraId="12BD5FA1"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dotenv</w:t>
      </w:r>
    </w:p>
    <w:p w14:paraId="060A69ED"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 xml:space="preserve">mongoose </w:t>
      </w:r>
    </w:p>
    <w:p w14:paraId="588E52AF"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Moment</w:t>
      </w:r>
    </w:p>
    <w:p w14:paraId="6706D625"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Multer</w:t>
      </w:r>
    </w:p>
    <w:p w14:paraId="0C5229BA"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lastRenderedPageBreak/>
        <w:t>Nodemon</w:t>
      </w:r>
    </w:p>
    <w:p w14:paraId="471787B5" w14:textId="77777777" w:rsidR="00ED4E21" w:rsidRDefault="00000000">
      <w:pPr>
        <w:numPr>
          <w:ilvl w:val="2"/>
          <w:numId w:val="14"/>
        </w:numPr>
        <w:spacing w:line="240" w:lineRule="auto"/>
        <w:rPr>
          <w:rFonts w:ascii="Calibri" w:eastAsia="Calibri" w:hAnsi="Calibri" w:cs="Calibri"/>
          <w:sz w:val="24"/>
          <w:szCs w:val="24"/>
        </w:rPr>
      </w:pPr>
      <w:r>
        <w:rPr>
          <w:rFonts w:ascii="Calibri" w:eastAsia="Calibri" w:hAnsi="Calibri" w:cs="Calibri"/>
          <w:sz w:val="24"/>
          <w:szCs w:val="24"/>
        </w:rPr>
        <w:t>jsonwebtoken</w:t>
      </w:r>
    </w:p>
    <w:p w14:paraId="6CBDFB00" w14:textId="77777777" w:rsidR="00ED4E21" w:rsidRDefault="00000000">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installation of all the libraries, the package.json files for the frontend looks like the one mentioned below.</w:t>
      </w:r>
    </w:p>
    <w:p w14:paraId="4F531D72" w14:textId="77777777" w:rsidR="00ED4E21" w:rsidRDefault="00000000">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183047" wp14:editId="2F00C0C0">
            <wp:extent cx="5076825" cy="676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21"/>
                    <a:srcRect/>
                    <a:stretch>
                      <a:fillRect/>
                    </a:stretch>
                  </pic:blipFill>
                  <pic:spPr>
                    <a:xfrm>
                      <a:off x="0" y="0"/>
                      <a:ext cx="5076825" cy="6762750"/>
                    </a:xfrm>
                    <a:prstGeom prst="rect">
                      <a:avLst/>
                    </a:prstGeom>
                  </pic:spPr>
                </pic:pic>
              </a:graphicData>
            </a:graphic>
          </wp:inline>
        </w:drawing>
      </w:r>
    </w:p>
    <w:p w14:paraId="429D6E5D" w14:textId="77777777" w:rsidR="00ED4E21" w:rsidRDefault="00000000">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installation of all the libraries, the package.json files for the backend looks like the one mentioned below.</w:t>
      </w:r>
    </w:p>
    <w:p w14:paraId="2C9FB85C" w14:textId="77777777" w:rsidR="00ED4E21" w:rsidRDefault="00000000">
      <w:pPr>
        <w:spacing w:line="24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AEF5EFD" wp14:editId="5C1BF68F">
            <wp:extent cx="5730875" cy="523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22"/>
                    <a:srcRect/>
                    <a:stretch>
                      <a:fillRect/>
                    </a:stretch>
                  </pic:blipFill>
                  <pic:spPr>
                    <a:xfrm>
                      <a:off x="0" y="0"/>
                      <a:ext cx="5731200" cy="5232400"/>
                    </a:xfrm>
                    <a:prstGeom prst="rect">
                      <a:avLst/>
                    </a:prstGeom>
                  </pic:spPr>
                </pic:pic>
              </a:graphicData>
            </a:graphic>
          </wp:inline>
        </w:drawing>
      </w:r>
    </w:p>
    <w:p w14:paraId="06705B58" w14:textId="77777777" w:rsidR="00ED4E21" w:rsidRDefault="00ED4E21">
      <w:pPr>
        <w:spacing w:line="240" w:lineRule="auto"/>
        <w:rPr>
          <w:rFonts w:ascii="Calibri" w:eastAsia="Calibri" w:hAnsi="Calibri" w:cs="Calibri"/>
          <w:sz w:val="24"/>
          <w:szCs w:val="24"/>
        </w:rPr>
      </w:pPr>
    </w:p>
    <w:p w14:paraId="1F6D021B" w14:textId="77777777" w:rsidR="00ED4E21" w:rsidRDefault="00000000">
      <w:pPr>
        <w:spacing w:line="240" w:lineRule="auto"/>
        <w:rPr>
          <w:rFonts w:ascii="Calibri" w:eastAsia="Calibri" w:hAnsi="Calibri" w:cs="Calibri"/>
          <w:sz w:val="24"/>
          <w:szCs w:val="24"/>
        </w:rPr>
      </w:pPr>
      <w:r>
        <w:rPr>
          <w:rFonts w:ascii="Calibri" w:eastAsia="Calibri" w:hAnsi="Calibri" w:cs="Calibri"/>
          <w:b/>
          <w:sz w:val="24"/>
          <w:szCs w:val="24"/>
        </w:rPr>
        <w:t xml:space="preserve">Milestone 2: Backend Development </w:t>
      </w:r>
    </w:p>
    <w:p w14:paraId="33F6960F" w14:textId="77777777" w:rsidR="00ED4E21" w:rsidRDefault="00ED4E21">
      <w:pPr>
        <w:spacing w:line="240" w:lineRule="auto"/>
        <w:rPr>
          <w:rFonts w:ascii="Calibri" w:eastAsia="Calibri" w:hAnsi="Calibri" w:cs="Calibri"/>
          <w:b/>
          <w:sz w:val="24"/>
          <w:szCs w:val="24"/>
        </w:rPr>
      </w:pPr>
    </w:p>
    <w:p w14:paraId="15E78588" w14:textId="77777777" w:rsidR="00ED4E21" w:rsidRDefault="00000000">
      <w:pPr>
        <w:numPr>
          <w:ilvl w:val="0"/>
          <w:numId w:val="14"/>
        </w:numPr>
        <w:spacing w:line="240" w:lineRule="auto"/>
        <w:rPr>
          <w:rFonts w:ascii="Calibri" w:eastAsia="Calibri" w:hAnsi="Calibri" w:cs="Calibri"/>
          <w:sz w:val="24"/>
          <w:szCs w:val="24"/>
        </w:rPr>
      </w:pPr>
      <w:r>
        <w:rPr>
          <w:rFonts w:ascii="Calibri" w:eastAsia="Calibri" w:hAnsi="Calibri" w:cs="Calibri"/>
          <w:b/>
          <w:sz w:val="24"/>
          <w:szCs w:val="24"/>
        </w:rPr>
        <w:t xml:space="preserve">Setup express server </w:t>
      </w:r>
    </w:p>
    <w:p w14:paraId="6DFA8234" w14:textId="77777777" w:rsidR="00ED4E21" w:rsidRDefault="00000000">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Create index.js file in the server (backend folder). </w:t>
      </w:r>
    </w:p>
    <w:p w14:paraId="3E61EFE3" w14:textId="77777777" w:rsidR="00ED4E21" w:rsidRDefault="00000000">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define port number, mongodb connection string and JWT key in env file to access it. </w:t>
      </w:r>
    </w:p>
    <w:p w14:paraId="4E3CBFFD" w14:textId="77777777" w:rsidR="00ED4E21" w:rsidRDefault="00000000">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Configure the server by adding cors, body-parser.</w:t>
      </w:r>
    </w:p>
    <w:p w14:paraId="0B9E35AA" w14:textId="77777777" w:rsidR="00ED4E21" w:rsidRDefault="00ED4E21">
      <w:pPr>
        <w:spacing w:line="240" w:lineRule="auto"/>
        <w:rPr>
          <w:rFonts w:ascii="Calibri" w:eastAsia="Calibri" w:hAnsi="Calibri" w:cs="Calibri"/>
          <w:sz w:val="24"/>
          <w:szCs w:val="24"/>
        </w:rPr>
      </w:pPr>
    </w:p>
    <w:p w14:paraId="4F7D6BAF" w14:textId="77777777" w:rsidR="00ED4E21" w:rsidRDefault="00000000">
      <w:pPr>
        <w:numPr>
          <w:ilvl w:val="0"/>
          <w:numId w:val="14"/>
        </w:numPr>
        <w:spacing w:line="240" w:lineRule="auto"/>
        <w:rPr>
          <w:rFonts w:ascii="Calibri" w:eastAsia="Calibri" w:hAnsi="Calibri" w:cs="Calibri"/>
          <w:sz w:val="24"/>
          <w:szCs w:val="24"/>
        </w:rPr>
      </w:pPr>
      <w:r>
        <w:rPr>
          <w:rFonts w:ascii="Calibri" w:eastAsia="Calibri" w:hAnsi="Calibri" w:cs="Calibri"/>
          <w:b/>
          <w:sz w:val="24"/>
          <w:szCs w:val="24"/>
        </w:rPr>
        <w:t xml:space="preserve">Configure MongoDB </w:t>
      </w:r>
    </w:p>
    <w:p w14:paraId="199909DE" w14:textId="77777777" w:rsidR="00ED4E21"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 xml:space="preserve">Import mongoose. </w:t>
      </w:r>
    </w:p>
    <w:p w14:paraId="1F1C55B4" w14:textId="77777777" w:rsidR="00ED4E21"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 xml:space="preserve">Add database connection from config.js file present in config folder </w:t>
      </w:r>
    </w:p>
    <w:p w14:paraId="1D109BE1" w14:textId="77777777" w:rsidR="00ED4E21"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 xml:space="preserve">Create a model folder to store all the DB schemas like renter, owner and booking, properties schemas. </w:t>
      </w:r>
    </w:p>
    <w:p w14:paraId="2138D723" w14:textId="77777777" w:rsidR="00ED4E21" w:rsidRDefault="00ED4E21">
      <w:pPr>
        <w:spacing w:line="240" w:lineRule="auto"/>
        <w:rPr>
          <w:rFonts w:ascii="Calibri" w:eastAsia="Calibri" w:hAnsi="Calibri" w:cs="Calibri"/>
          <w:sz w:val="24"/>
          <w:szCs w:val="24"/>
        </w:rPr>
      </w:pPr>
    </w:p>
    <w:p w14:paraId="1CA22FBC" w14:textId="77777777" w:rsidR="00ED4E21" w:rsidRDefault="00000000">
      <w:pPr>
        <w:numPr>
          <w:ilvl w:val="0"/>
          <w:numId w:val="14"/>
        </w:numPr>
        <w:spacing w:line="240" w:lineRule="auto"/>
        <w:rPr>
          <w:rFonts w:ascii="Calibri" w:eastAsia="Calibri" w:hAnsi="Calibri" w:cs="Calibri"/>
          <w:b/>
          <w:sz w:val="24"/>
          <w:szCs w:val="24"/>
        </w:rPr>
      </w:pPr>
      <w:r>
        <w:rPr>
          <w:rFonts w:ascii="Calibri" w:eastAsia="Calibri" w:hAnsi="Calibri" w:cs="Calibri"/>
          <w:b/>
          <w:sz w:val="24"/>
          <w:szCs w:val="24"/>
        </w:rPr>
        <w:t xml:space="preserve">Add authentication: </w:t>
      </w:r>
      <w:r>
        <w:rPr>
          <w:rFonts w:ascii="Calibri" w:eastAsia="Calibri" w:hAnsi="Calibri" w:cs="Calibri"/>
          <w:sz w:val="24"/>
          <w:szCs w:val="24"/>
        </w:rPr>
        <w:t>for this,</w:t>
      </w:r>
    </w:p>
    <w:p w14:paraId="150E06DB" w14:textId="77777777" w:rsidR="00ED4E21" w:rsidRDefault="00000000">
      <w:pPr>
        <w:spacing w:line="240" w:lineRule="auto"/>
        <w:ind w:left="720"/>
        <w:rPr>
          <w:rFonts w:ascii="Calibri" w:eastAsia="Calibri" w:hAnsi="Calibri" w:cs="Calibri"/>
          <w:b/>
          <w:sz w:val="24"/>
          <w:szCs w:val="24"/>
        </w:rPr>
      </w:pPr>
      <w:r>
        <w:rPr>
          <w:rFonts w:ascii="Calibri" w:eastAsia="Calibri" w:hAnsi="Calibri" w:cs="Calibri"/>
          <w:sz w:val="24"/>
          <w:szCs w:val="24"/>
        </w:rPr>
        <w:t>You need to make a middleware folder and in that make authMiddleware.js file for the authentication of the projects and can use it.</w:t>
      </w:r>
    </w:p>
    <w:p w14:paraId="5629C4F1" w14:textId="77777777" w:rsidR="00ED4E21" w:rsidRDefault="00ED4E21">
      <w:pPr>
        <w:spacing w:after="160" w:line="259" w:lineRule="auto"/>
        <w:rPr>
          <w:rFonts w:ascii="Calibri" w:eastAsia="Calibri" w:hAnsi="Calibri" w:cs="Calibri"/>
        </w:rPr>
      </w:pPr>
    </w:p>
    <w:p w14:paraId="1B753309" w14:textId="77777777" w:rsidR="00ED4E21" w:rsidRDefault="00000000">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 3: Database Development:</w:t>
      </w:r>
    </w:p>
    <w:p w14:paraId="7A339FCE" w14:textId="77777777" w:rsidR="00ED4E21" w:rsidRDefault="00000000">
      <w:pPr>
        <w:widowControl w:val="0"/>
        <w:numPr>
          <w:ilvl w:val="0"/>
          <w:numId w:val="19"/>
        </w:numPr>
        <w:tabs>
          <w:tab w:val="left" w:pos="1346"/>
          <w:tab w:val="left" w:pos="1347"/>
        </w:tabs>
        <w:spacing w:before="167" w:line="357" w:lineRule="auto"/>
        <w:ind w:right="2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up a MongoDB database either locally or using a cloud-based MongoDB service like MongoDB Atlas.</w:t>
      </w:r>
    </w:p>
    <w:p w14:paraId="2986A33D" w14:textId="77777777" w:rsidR="00ED4E21" w:rsidRDefault="00000000">
      <w:pPr>
        <w:widowControl w:val="0"/>
        <w:numPr>
          <w:ilvl w:val="0"/>
          <w:numId w:val="19"/>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 and define the necessary collections for users, transactions, stocks and orders.</w:t>
      </w:r>
    </w:p>
    <w:p w14:paraId="2D312950" w14:textId="77777777" w:rsidR="00ED4E21" w:rsidRDefault="00000000">
      <w:pPr>
        <w:widowControl w:val="0"/>
        <w:numPr>
          <w:ilvl w:val="0"/>
          <w:numId w:val="19"/>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let’s see the detailed description for the schemas used in the database. </w:t>
      </w:r>
    </w:p>
    <w:p w14:paraId="520AA6D9" w14:textId="77777777" w:rsidR="00ED4E21" w:rsidRDefault="00000000">
      <w:pPr>
        <w:widowControl w:val="0"/>
        <w:numPr>
          <w:ilvl w:val="0"/>
          <w:numId w:val="19"/>
        </w:numPr>
        <w:tabs>
          <w:tab w:val="left" w:pos="1346"/>
          <w:tab w:val="left" w:pos="1347"/>
        </w:tabs>
        <w:spacing w:before="20" w:line="355" w:lineRule="auto"/>
        <w:ind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connection of database use the code given below</w:t>
      </w:r>
    </w:p>
    <w:p w14:paraId="7DAFA2ED" w14:textId="77777777" w:rsidR="00ED4E21" w:rsidRDefault="00000000">
      <w:pPr>
        <w:widowControl w:val="0"/>
        <w:numPr>
          <w:ilvl w:val="0"/>
          <w:numId w:val="19"/>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CEC64F" wp14:editId="129A8FEE">
            <wp:extent cx="5730875" cy="3200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23"/>
                    <a:srcRect/>
                    <a:stretch>
                      <a:fillRect/>
                    </a:stretch>
                  </pic:blipFill>
                  <pic:spPr>
                    <a:xfrm>
                      <a:off x="0" y="0"/>
                      <a:ext cx="5731200" cy="3200400"/>
                    </a:xfrm>
                    <a:prstGeom prst="rect">
                      <a:avLst/>
                    </a:prstGeom>
                  </pic:spPr>
                </pic:pic>
              </a:graphicData>
            </a:graphic>
          </wp:inline>
        </w:drawing>
      </w:r>
    </w:p>
    <w:p w14:paraId="560A64F8" w14:textId="77777777" w:rsidR="00ED4E21" w:rsidRDefault="00000000">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4: Frontend Development:</w:t>
      </w:r>
    </w:p>
    <w:p w14:paraId="67D05622" w14:textId="77777777" w:rsidR="00ED4E21" w:rsidRDefault="00000000">
      <w:pPr>
        <w:widowControl w:val="0"/>
        <w:numPr>
          <w:ilvl w:val="0"/>
          <w:numId w:val="20"/>
        </w:numPr>
        <w:tabs>
          <w:tab w:val="left" w:pos="558"/>
          <w:tab w:val="left" w:pos="559"/>
        </w:tabs>
        <w:spacing w:before="151"/>
        <w:ind w:hanging="36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React Application:</w:t>
      </w:r>
    </w:p>
    <w:p w14:paraId="3E85409A" w14:textId="77777777" w:rsidR="00ED4E21" w:rsidRDefault="00000000">
      <w:pPr>
        <w:widowControl w:val="0"/>
        <w:tabs>
          <w:tab w:val="left" w:pos="558"/>
          <w:tab w:val="left" w:pos="559"/>
        </w:tabs>
        <w:spacing w:before="151"/>
        <w:ind w:left="5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190C1D27" w14:textId="77777777" w:rsidR="00ED4E21" w:rsidRDefault="00000000">
      <w:pPr>
        <w:widowControl w:val="0"/>
        <w:numPr>
          <w:ilvl w:val="1"/>
          <w:numId w:val="20"/>
        </w:numPr>
        <w:tabs>
          <w:tab w:val="left" w:pos="1278"/>
          <w:tab w:val="left" w:pos="1279"/>
        </w:tabs>
        <w:spacing w:before="136"/>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required libraries.</w:t>
      </w:r>
    </w:p>
    <w:p w14:paraId="00C72668" w14:textId="77777777" w:rsidR="00ED4E21" w:rsidRDefault="00000000">
      <w:pPr>
        <w:widowControl w:val="0"/>
        <w:numPr>
          <w:ilvl w:val="1"/>
          <w:numId w:val="20"/>
        </w:numPr>
        <w:tabs>
          <w:tab w:val="left" w:pos="1278"/>
          <w:tab w:val="left" w:pos="1279"/>
        </w:tabs>
        <w:spacing w:before="134"/>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structure directories.</w:t>
      </w:r>
    </w:p>
    <w:p w14:paraId="731910F6" w14:textId="77777777" w:rsidR="00ED4E21" w:rsidRDefault="00000000">
      <w:pPr>
        <w:pStyle w:val="Heading2"/>
        <w:keepNext w:val="0"/>
        <w:keepLines w:val="0"/>
        <w:widowControl w:val="0"/>
        <w:numPr>
          <w:ilvl w:val="0"/>
          <w:numId w:val="20"/>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Design UI components:</w:t>
      </w:r>
    </w:p>
    <w:p w14:paraId="23AC9B84" w14:textId="77777777" w:rsidR="00ED4E21" w:rsidRDefault="00000000">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w:t>
      </w:r>
      <w:r>
        <w:rPr>
          <w:rFonts w:ascii="Times New Roman" w:eastAsia="Times New Roman" w:hAnsi="Times New Roman" w:cs="Times New Roman"/>
          <w:sz w:val="24"/>
          <w:szCs w:val="24"/>
        </w:rPr>
        <w:lastRenderedPageBreak/>
        <w:t>sections of SB Stocks, like viewing specific stocks or managing your virtual portfolio.</w:t>
      </w:r>
    </w:p>
    <w:p w14:paraId="2FD6D66B" w14:textId="77777777" w:rsidR="00ED4E21" w:rsidRDefault="00000000">
      <w:pPr>
        <w:pStyle w:val="Heading2"/>
        <w:keepNext w:val="0"/>
        <w:keepLines w:val="0"/>
        <w:widowControl w:val="0"/>
        <w:numPr>
          <w:ilvl w:val="0"/>
          <w:numId w:val="20"/>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Implement frontend logic:</w:t>
      </w:r>
    </w:p>
    <w:p w14:paraId="5FEC9AF0" w14:textId="77777777" w:rsidR="00ED4E21" w:rsidRDefault="00000000">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sz w:val="24"/>
          <w:szCs w:val="24"/>
        </w:rPr>
      </w:pPr>
      <w:bookmarkStart w:id="0" w:name="_sycctf2ro0bo" w:colFirst="0" w:colLast="0"/>
      <w:bookmarkEnd w:id="0"/>
      <w:r>
        <w:rPr>
          <w:rFonts w:ascii="Times New Roman" w:eastAsia="Times New Roman" w:hAnsi="Times New Roman" w:cs="Times New Roman"/>
          <w:sz w:val="24"/>
          <w:szCs w:val="24"/>
        </w:rPr>
        <w:t>In the final leg of the frontend development, we'll bridge the gap between the visual interface and the underlying data. It involves the below stages.</w:t>
      </w:r>
    </w:p>
    <w:p w14:paraId="1300E1C0" w14:textId="77777777" w:rsidR="00ED4E21" w:rsidRDefault="00000000">
      <w:pPr>
        <w:widowControl w:val="0"/>
        <w:numPr>
          <w:ilvl w:val="1"/>
          <w:numId w:val="20"/>
        </w:numPr>
        <w:tabs>
          <w:tab w:val="left" w:pos="1278"/>
          <w:tab w:val="left" w:pos="1279"/>
        </w:tabs>
        <w:spacing w:before="138"/>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API endpoints.</w:t>
      </w:r>
    </w:p>
    <w:p w14:paraId="23E14031" w14:textId="77777777" w:rsidR="00ED4E21" w:rsidRDefault="00000000">
      <w:pPr>
        <w:widowControl w:val="0"/>
        <w:numPr>
          <w:ilvl w:val="1"/>
          <w:numId w:val="20"/>
        </w:numPr>
        <w:tabs>
          <w:tab w:val="left" w:pos="1063"/>
          <w:tab w:val="left" w:pos="1064"/>
          <w:tab w:val="left" w:pos="1278"/>
          <w:tab w:val="left" w:pos="1279"/>
        </w:tabs>
        <w:spacing w:before="5" w:line="357" w:lineRule="auto"/>
        <w:ind w:right="566"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data binding.</w:t>
      </w:r>
    </w:p>
    <w:p w14:paraId="13686F8B" w14:textId="77777777" w:rsidR="00ED4E21" w:rsidRDefault="00ED4E21">
      <w:pPr>
        <w:widowControl w:val="0"/>
        <w:tabs>
          <w:tab w:val="left" w:pos="1063"/>
          <w:tab w:val="left" w:pos="1064"/>
          <w:tab w:val="left" w:pos="1278"/>
          <w:tab w:val="left" w:pos="1279"/>
        </w:tabs>
        <w:spacing w:before="5" w:line="357" w:lineRule="auto"/>
        <w:ind w:left="1278" w:right="566"/>
        <w:jc w:val="both"/>
        <w:rPr>
          <w:rFonts w:ascii="Times New Roman" w:eastAsia="Times New Roman" w:hAnsi="Times New Roman" w:cs="Times New Roman"/>
          <w:sz w:val="24"/>
          <w:szCs w:val="24"/>
        </w:rPr>
      </w:pPr>
    </w:p>
    <w:p w14:paraId="288BF5DF" w14:textId="77777777" w:rsidR="00ED4E21" w:rsidRDefault="00000000">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 Project Implementation : </w:t>
      </w:r>
    </w:p>
    <w:p w14:paraId="1C6445B4" w14:textId="77777777" w:rsidR="00ED4E21" w:rsidRDefault="00ED4E21">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14:paraId="4DD2CE20" w14:textId="77777777" w:rsidR="00ED4E21" w:rsidRDefault="00ED4E21">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14:paraId="2B3A8342" w14:textId="77777777" w:rsidR="00ED4E21" w:rsidRDefault="00000000">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Register or Sign Up:</w:t>
      </w:r>
    </w:p>
    <w:p w14:paraId="7ECA4873" w14:textId="29915BF5" w:rsidR="00ED4E21" w:rsidRDefault="00000000">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8B4FBB">
        <w:rPr>
          <w:noProof/>
        </w:rPr>
        <w:drawing>
          <wp:inline distT="0" distB="0" distL="0" distR="0" wp14:anchorId="03498AC7" wp14:editId="1DD2F1A2">
            <wp:extent cx="5733415" cy="3260725"/>
            <wp:effectExtent l="0" t="0" r="635" b="0"/>
            <wp:docPr id="103026531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65313"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3260725"/>
                    </a:xfrm>
                    <a:prstGeom prst="rect">
                      <a:avLst/>
                    </a:prstGeom>
                    <a:noFill/>
                    <a:ln>
                      <a:noFill/>
                    </a:ln>
                  </pic:spPr>
                </pic:pic>
              </a:graphicData>
            </a:graphic>
          </wp:inline>
        </w:drawing>
      </w:r>
    </w:p>
    <w:p w14:paraId="314A5CF0" w14:textId="3FAE75B2" w:rsidR="00ED4E21" w:rsidRDefault="00ED4E2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p>
    <w:p w14:paraId="0CDC3217" w14:textId="77777777" w:rsidR="00ED4E21" w:rsidRDefault="00000000">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767A5A18" w14:textId="77777777" w:rsidR="00ED4E21" w:rsidRDefault="00000000">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Login:</w:t>
      </w:r>
    </w:p>
    <w:p w14:paraId="4EDF3E55" w14:textId="77777777" w:rsidR="00ED4E21" w:rsidRDefault="00000000">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t>
      </w:r>
    </w:p>
    <w:p w14:paraId="65672735" w14:textId="73EE0E4F" w:rsidR="00ED4E21" w:rsidRDefault="00307A66">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noProof/>
        </w:rPr>
        <w:drawing>
          <wp:inline distT="0" distB="0" distL="0" distR="0" wp14:anchorId="23DB28F4" wp14:editId="42929A07">
            <wp:extent cx="5733415" cy="3225165"/>
            <wp:effectExtent l="0" t="0" r="635" b="0"/>
            <wp:docPr id="1187451584" name="Picture 3"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1584" name="Picture 3" descr="A screenshot of a login form&#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p>
    <w:p w14:paraId="4157FE69" w14:textId="77777777" w:rsidR="00ED4E21" w:rsidRDefault="00000000">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7C7DA09" w14:textId="77777777" w:rsidR="00ED4E21" w:rsidRDefault="00000000">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Properties:</w:t>
      </w:r>
    </w:p>
    <w:p w14:paraId="79046794" w14:textId="07631504" w:rsidR="00ED4E21" w:rsidRDefault="00F57758">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noProof/>
        </w:rPr>
        <w:drawing>
          <wp:inline distT="0" distB="0" distL="0" distR="0" wp14:anchorId="737B5132" wp14:editId="2C63ACFD">
            <wp:extent cx="5733415" cy="3221355"/>
            <wp:effectExtent l="0" t="0" r="635" b="0"/>
            <wp:docPr id="137419474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94742" name="Picture 4"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221355"/>
                    </a:xfrm>
                    <a:prstGeom prst="rect">
                      <a:avLst/>
                    </a:prstGeom>
                    <a:noFill/>
                    <a:ln>
                      <a:noFill/>
                    </a:ln>
                  </pic:spPr>
                </pic:pic>
              </a:graphicData>
            </a:graphic>
          </wp:inline>
        </w:drawing>
      </w:r>
    </w:p>
    <w:p w14:paraId="4BE54253" w14:textId="0854BB50" w:rsidR="00ED4E21" w:rsidRDefault="00ED4E2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p>
    <w:p w14:paraId="352E4BB6" w14:textId="77777777" w:rsidR="00ED4E21" w:rsidRDefault="00ED4E21">
      <w:pPr>
        <w:spacing w:line="240" w:lineRule="auto"/>
        <w:rPr>
          <w:rFonts w:ascii="Calibri" w:eastAsia="Calibri" w:hAnsi="Calibri" w:cs="Calibri"/>
          <w:b/>
          <w:sz w:val="28"/>
          <w:szCs w:val="28"/>
        </w:rPr>
      </w:pPr>
    </w:p>
    <w:p w14:paraId="68E85A84" w14:textId="293488FF" w:rsidR="00ED4E21" w:rsidRPr="007202C9" w:rsidRDefault="00000000" w:rsidP="007202C9">
      <w:pPr>
        <w:spacing w:line="240" w:lineRule="auto"/>
        <w:rPr>
          <w:rFonts w:ascii="Times New Roman" w:eastAsia="Times New Roman" w:hAnsi="Times New Roman" w:cs="Times New Roman"/>
          <w:color w:val="548DD4" w:themeColor="text2" w:themeTint="99"/>
          <w:sz w:val="24"/>
          <w:szCs w:val="24"/>
        </w:rPr>
      </w:pPr>
      <w:r>
        <w:rPr>
          <w:rFonts w:ascii="Calibri" w:eastAsia="Calibri" w:hAnsi="Calibri" w:cs="Calibri"/>
          <w:b/>
          <w:sz w:val="28"/>
          <w:szCs w:val="28"/>
        </w:rPr>
        <w:t xml:space="preserve">Project demo: </w:t>
      </w:r>
      <w:r w:rsidR="007202C9" w:rsidRPr="007202C9">
        <w:rPr>
          <w:rFonts w:ascii="Calibri" w:eastAsia="Calibri" w:hAnsi="Calibri" w:cs="Calibri"/>
          <w:b/>
          <w:color w:val="548DD4" w:themeColor="text2" w:themeTint="99"/>
          <w:sz w:val="28"/>
          <w:szCs w:val="28"/>
        </w:rPr>
        <w:t>https://drive.google.com/drive/folders/1m_vXdKkujfkVq1x57h6bZ3Kj_07hdh4T</w:t>
      </w:r>
    </w:p>
    <w:p w14:paraId="34E55BF6" w14:textId="77777777" w:rsidR="00ED4E21" w:rsidRPr="007202C9" w:rsidRDefault="00ED4E21">
      <w:pPr>
        <w:rPr>
          <w:color w:val="548DD4" w:themeColor="text2" w:themeTint="99"/>
        </w:rPr>
      </w:pPr>
    </w:p>
    <w:sectPr w:rsidR="00ED4E21" w:rsidRPr="007202C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B68C6" w14:textId="77777777" w:rsidR="007A2559" w:rsidRDefault="007A2559">
      <w:pPr>
        <w:spacing w:line="240" w:lineRule="auto"/>
      </w:pPr>
      <w:r>
        <w:separator/>
      </w:r>
    </w:p>
  </w:endnote>
  <w:endnote w:type="continuationSeparator" w:id="0">
    <w:p w14:paraId="62E18618" w14:textId="77777777" w:rsidR="007A2559" w:rsidRDefault="007A2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oto Sans Symbols">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D1B2D" w14:textId="77777777" w:rsidR="007A2559" w:rsidRDefault="007A2559">
      <w:r>
        <w:separator/>
      </w:r>
    </w:p>
  </w:footnote>
  <w:footnote w:type="continuationSeparator" w:id="0">
    <w:p w14:paraId="50403B3E" w14:textId="77777777" w:rsidR="007A2559" w:rsidRDefault="007A2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9C8AC8EF"/>
    <w:multiLevelType w:val="multilevel"/>
    <w:tmpl w:val="9C8AC8EF"/>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8879AEF"/>
    <w:multiLevelType w:val="multilevel"/>
    <w:tmpl w:val="C8879AEF"/>
    <w:lvl w:ilvl="0">
      <w:start w:val="1"/>
      <w:numFmt w:val="decimal"/>
      <w:lvlText w:val="%1."/>
      <w:lvlJc w:val="left"/>
      <w:pPr>
        <w:ind w:left="773" w:hanging="360"/>
      </w:pPr>
      <w:rPr>
        <w:u w:val="none"/>
      </w:rPr>
    </w:lvl>
    <w:lvl w:ilvl="1">
      <w:start w:val="1"/>
      <w:numFmt w:val="lowerLetter"/>
      <w:lvlText w:val="%2."/>
      <w:lvlJc w:val="left"/>
      <w:pPr>
        <w:ind w:left="1493" w:hanging="360"/>
      </w:pPr>
      <w:rPr>
        <w:u w:val="none"/>
      </w:rPr>
    </w:lvl>
    <w:lvl w:ilvl="2">
      <w:start w:val="1"/>
      <w:numFmt w:val="lowerRoman"/>
      <w:lvlText w:val="%3."/>
      <w:lvlJc w:val="right"/>
      <w:pPr>
        <w:ind w:left="2213" w:hanging="180"/>
      </w:pPr>
      <w:rPr>
        <w:u w:val="none"/>
      </w:rPr>
    </w:lvl>
    <w:lvl w:ilvl="3">
      <w:start w:val="1"/>
      <w:numFmt w:val="decimal"/>
      <w:lvlText w:val="%4."/>
      <w:lvlJc w:val="left"/>
      <w:pPr>
        <w:ind w:left="2933" w:hanging="360"/>
      </w:pPr>
      <w:rPr>
        <w:u w:val="none"/>
      </w:rPr>
    </w:lvl>
    <w:lvl w:ilvl="4">
      <w:start w:val="1"/>
      <w:numFmt w:val="lowerLetter"/>
      <w:lvlText w:val="%5."/>
      <w:lvlJc w:val="left"/>
      <w:pPr>
        <w:ind w:left="3653" w:hanging="360"/>
      </w:pPr>
      <w:rPr>
        <w:u w:val="none"/>
      </w:rPr>
    </w:lvl>
    <w:lvl w:ilvl="5">
      <w:start w:val="1"/>
      <w:numFmt w:val="lowerRoman"/>
      <w:lvlText w:val="%6."/>
      <w:lvlJc w:val="right"/>
      <w:pPr>
        <w:ind w:left="4373" w:hanging="180"/>
      </w:pPr>
      <w:rPr>
        <w:u w:val="none"/>
      </w:rPr>
    </w:lvl>
    <w:lvl w:ilvl="6">
      <w:start w:val="1"/>
      <w:numFmt w:val="decimal"/>
      <w:lvlText w:val="%7."/>
      <w:lvlJc w:val="left"/>
      <w:pPr>
        <w:ind w:left="5093" w:hanging="360"/>
      </w:pPr>
      <w:rPr>
        <w:u w:val="none"/>
      </w:rPr>
    </w:lvl>
    <w:lvl w:ilvl="7">
      <w:start w:val="1"/>
      <w:numFmt w:val="lowerLetter"/>
      <w:lvlText w:val="%8."/>
      <w:lvlJc w:val="left"/>
      <w:pPr>
        <w:ind w:left="5813" w:hanging="360"/>
      </w:pPr>
      <w:rPr>
        <w:u w:val="none"/>
      </w:rPr>
    </w:lvl>
    <w:lvl w:ilvl="8">
      <w:start w:val="1"/>
      <w:numFmt w:val="lowerRoman"/>
      <w:lvlText w:val="%9."/>
      <w:lvlJc w:val="right"/>
      <w:pPr>
        <w:ind w:left="6533" w:hanging="180"/>
      </w:pPr>
      <w:rPr>
        <w:u w:val="none"/>
      </w:rPr>
    </w:lvl>
  </w:abstractNum>
  <w:abstractNum w:abstractNumId="5"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D7F9FE59"/>
    <w:multiLevelType w:val="multilevel"/>
    <w:tmpl w:val="D7F9FE59"/>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7" w15:restartNumberingAfterBreak="0">
    <w:nsid w:val="DCBA6B53"/>
    <w:multiLevelType w:val="multilevel"/>
    <w:tmpl w:val="DCBA6B53"/>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8" w15:restartNumberingAfterBreak="0">
    <w:nsid w:val="F4B5D9F5"/>
    <w:multiLevelType w:val="multilevel"/>
    <w:tmpl w:val="F4B5D9F5"/>
    <w:lvl w:ilvl="0">
      <w:start w:val="1"/>
      <w:numFmt w:val="decimal"/>
      <w:lvlText w:val="%1."/>
      <w:lvlJc w:val="left"/>
      <w:pPr>
        <w:ind w:left="1080" w:hanging="360"/>
      </w:pPr>
      <w:rPr>
        <w:u w:val="none"/>
      </w:rPr>
    </w:lvl>
    <w:lvl w:ilvl="1">
      <w:start w:val="1"/>
      <w:numFmt w:val="decimal"/>
      <w:lvlText w:val="%1.%2."/>
      <w:lvlJc w:val="left"/>
      <w:pPr>
        <w:ind w:left="1800" w:hanging="360"/>
      </w:pPr>
      <w:rPr>
        <w:u w:val="none"/>
      </w:rPr>
    </w:lvl>
    <w:lvl w:ilvl="2">
      <w:start w:val="1"/>
      <w:numFmt w:val="decimal"/>
      <w:lvlText w:val="%1.%2.%3."/>
      <w:lvlJc w:val="left"/>
      <w:pPr>
        <w:ind w:left="2520" w:hanging="180"/>
      </w:pPr>
      <w:rPr>
        <w:u w:val="none"/>
      </w:rPr>
    </w:lvl>
    <w:lvl w:ilvl="3">
      <w:start w:val="1"/>
      <w:numFmt w:val="decimal"/>
      <w:lvlText w:val="%1.%2.%3.%4."/>
      <w:lvlJc w:val="left"/>
      <w:pPr>
        <w:ind w:left="3240" w:hanging="360"/>
      </w:pPr>
      <w:rPr>
        <w:u w:val="none"/>
      </w:rPr>
    </w:lvl>
    <w:lvl w:ilvl="4">
      <w:start w:val="1"/>
      <w:numFmt w:val="decimal"/>
      <w:lvlText w:val="%1.%2.%3.%4.%5."/>
      <w:lvlJc w:val="left"/>
      <w:pPr>
        <w:ind w:left="3960" w:hanging="360"/>
      </w:pPr>
      <w:rPr>
        <w:u w:val="none"/>
      </w:rPr>
    </w:lvl>
    <w:lvl w:ilvl="5">
      <w:start w:val="1"/>
      <w:numFmt w:val="decimal"/>
      <w:lvlText w:val="%1.%2.%3.%4.%5.%6."/>
      <w:lvlJc w:val="left"/>
      <w:pPr>
        <w:ind w:left="4680" w:hanging="180"/>
      </w:pPr>
      <w:rPr>
        <w:u w:val="none"/>
      </w:rPr>
    </w:lvl>
    <w:lvl w:ilvl="6">
      <w:start w:val="1"/>
      <w:numFmt w:val="decimal"/>
      <w:lvlText w:val="%1.%2.%3.%4.%5.%6.%7."/>
      <w:lvlJc w:val="left"/>
      <w:pPr>
        <w:ind w:left="5400" w:hanging="360"/>
      </w:pPr>
      <w:rPr>
        <w:u w:val="none"/>
      </w:rPr>
    </w:lvl>
    <w:lvl w:ilvl="7">
      <w:start w:val="1"/>
      <w:numFmt w:val="decimal"/>
      <w:lvlText w:val="%1.%2.%3.%4.%5.%6.%7.%8."/>
      <w:lvlJc w:val="left"/>
      <w:pPr>
        <w:ind w:left="6120" w:hanging="360"/>
      </w:pPr>
      <w:rPr>
        <w:u w:val="none"/>
      </w:rPr>
    </w:lvl>
    <w:lvl w:ilvl="8">
      <w:start w:val="1"/>
      <w:numFmt w:val="decimal"/>
      <w:lvlText w:val="%1.%2.%3.%4.%5.%6.%7.%8.%9."/>
      <w:lvlJc w:val="left"/>
      <w:pPr>
        <w:ind w:left="6840" w:hanging="180"/>
      </w:pPr>
      <w:rPr>
        <w:u w:val="none"/>
      </w:rPr>
    </w:lvl>
  </w:abstractNum>
  <w:abstractNum w:abstractNumId="9"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248C179"/>
    <w:multiLevelType w:val="multilevel"/>
    <w:tmpl w:val="0248C179"/>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C5379ED"/>
    <w:multiLevelType w:val="multilevel"/>
    <w:tmpl w:val="BC4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B654F3"/>
    <w:multiLevelType w:val="multilevel"/>
    <w:tmpl w:val="25B654F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A8F537B"/>
    <w:multiLevelType w:val="multilevel"/>
    <w:tmpl w:val="2A8F537B"/>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AE945EB"/>
    <w:multiLevelType w:val="multilevel"/>
    <w:tmpl w:val="190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BAE26"/>
    <w:multiLevelType w:val="multilevel"/>
    <w:tmpl w:val="4C1BAE26"/>
    <w:lvl w:ilvl="0">
      <w:start w:val="1"/>
      <w:numFmt w:val="decimal"/>
      <w:lvlText w:val="%1."/>
      <w:lvlJc w:val="left"/>
      <w:pPr>
        <w:ind w:left="558" w:hanging="360"/>
      </w:pPr>
      <w:rPr>
        <w:u w:val="none"/>
      </w:rPr>
    </w:lvl>
    <w:lvl w:ilvl="1">
      <w:numFmt w:val="bullet"/>
      <w:lvlText w:val="●"/>
      <w:lvlJc w:val="left"/>
      <w:pPr>
        <w:ind w:left="1278" w:hanging="360"/>
      </w:pPr>
      <w:rPr>
        <w:u w:val="none"/>
      </w:rPr>
    </w:lvl>
    <w:lvl w:ilvl="2">
      <w:numFmt w:val="bullet"/>
      <w:lvlText w:val="•"/>
      <w:lvlJc w:val="left"/>
      <w:pPr>
        <w:ind w:left="2208" w:hanging="360"/>
      </w:pPr>
      <w:rPr>
        <w:u w:val="none"/>
      </w:rPr>
    </w:lvl>
    <w:lvl w:ilvl="3">
      <w:numFmt w:val="bullet"/>
      <w:lvlText w:val="•"/>
      <w:lvlJc w:val="left"/>
      <w:pPr>
        <w:ind w:left="3137" w:hanging="360"/>
      </w:pPr>
      <w:rPr>
        <w:u w:val="none"/>
      </w:rPr>
    </w:lvl>
    <w:lvl w:ilvl="4">
      <w:numFmt w:val="bullet"/>
      <w:lvlText w:val="•"/>
      <w:lvlJc w:val="left"/>
      <w:pPr>
        <w:ind w:left="4066" w:hanging="360"/>
      </w:pPr>
      <w:rPr>
        <w:u w:val="none"/>
      </w:rPr>
    </w:lvl>
    <w:lvl w:ilvl="5">
      <w:numFmt w:val="bullet"/>
      <w:lvlText w:val="•"/>
      <w:lvlJc w:val="left"/>
      <w:pPr>
        <w:ind w:left="4995" w:hanging="360"/>
      </w:pPr>
      <w:rPr>
        <w:u w:val="none"/>
      </w:rPr>
    </w:lvl>
    <w:lvl w:ilvl="6">
      <w:numFmt w:val="bullet"/>
      <w:lvlText w:val="•"/>
      <w:lvlJc w:val="left"/>
      <w:pPr>
        <w:ind w:left="5924" w:hanging="360"/>
      </w:pPr>
      <w:rPr>
        <w:u w:val="none"/>
      </w:rPr>
    </w:lvl>
    <w:lvl w:ilvl="7">
      <w:numFmt w:val="bullet"/>
      <w:lvlText w:val="•"/>
      <w:lvlJc w:val="left"/>
      <w:pPr>
        <w:ind w:left="6853" w:hanging="360"/>
      </w:pPr>
      <w:rPr>
        <w:u w:val="none"/>
      </w:rPr>
    </w:lvl>
    <w:lvl w:ilvl="8">
      <w:numFmt w:val="bullet"/>
      <w:lvlText w:val="•"/>
      <w:lvlJc w:val="left"/>
      <w:pPr>
        <w:ind w:left="7782" w:hanging="360"/>
      </w:pPr>
      <w:rPr>
        <w:u w:val="none"/>
      </w:rPr>
    </w:lvl>
  </w:abstractNum>
  <w:abstractNum w:abstractNumId="18"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7074F"/>
    <w:multiLevelType w:val="multilevel"/>
    <w:tmpl w:val="233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241D34"/>
    <w:multiLevelType w:val="multilevel"/>
    <w:tmpl w:val="5A241D34"/>
    <w:lvl w:ilvl="0">
      <w:start w:val="2"/>
      <w:numFmt w:val="decimal"/>
      <w:lvlText w:val="%1."/>
      <w:lvlJc w:val="left"/>
      <w:pPr>
        <w:ind w:left="1800" w:hanging="360"/>
      </w:pPr>
      <w:rPr>
        <w:u w:val="none"/>
      </w:rPr>
    </w:lvl>
    <w:lvl w:ilvl="1">
      <w:start w:val="1"/>
      <w:numFmt w:val="decimal"/>
      <w:lvlText w:val="%2."/>
      <w:lvlJc w:val="left"/>
      <w:pPr>
        <w:ind w:left="2520" w:hanging="360"/>
      </w:pPr>
      <w:rPr>
        <w:u w:val="none"/>
      </w:rPr>
    </w:lvl>
    <w:lvl w:ilvl="2">
      <w:start w:val="1"/>
      <w:numFmt w:val="decimal"/>
      <w:lvlText w:val="%3."/>
      <w:lvlJc w:val="left"/>
      <w:pPr>
        <w:ind w:left="3240" w:hanging="360"/>
      </w:pPr>
      <w:rPr>
        <w:u w:val="none"/>
      </w:rPr>
    </w:lvl>
    <w:lvl w:ilvl="3">
      <w:start w:val="1"/>
      <w:numFmt w:val="decimal"/>
      <w:lvlText w:val="%4."/>
      <w:lvlJc w:val="left"/>
      <w:pPr>
        <w:ind w:left="3960" w:hanging="360"/>
      </w:pPr>
      <w:rPr>
        <w:u w:val="none"/>
      </w:rPr>
    </w:lvl>
    <w:lvl w:ilvl="4">
      <w:start w:val="1"/>
      <w:numFmt w:val="decimal"/>
      <w:lvlText w:val="%5."/>
      <w:lvlJc w:val="left"/>
      <w:pPr>
        <w:ind w:left="4680" w:hanging="360"/>
      </w:pPr>
      <w:rPr>
        <w:u w:val="none"/>
      </w:rPr>
    </w:lvl>
    <w:lvl w:ilvl="5">
      <w:start w:val="1"/>
      <w:numFmt w:val="decimal"/>
      <w:lvlText w:val="%6."/>
      <w:lvlJc w:val="left"/>
      <w:pPr>
        <w:ind w:left="5400" w:hanging="360"/>
      </w:pPr>
      <w:rPr>
        <w:u w:val="none"/>
      </w:rPr>
    </w:lvl>
    <w:lvl w:ilvl="6">
      <w:start w:val="1"/>
      <w:numFmt w:val="decimal"/>
      <w:lvlText w:val="%7."/>
      <w:lvlJc w:val="left"/>
      <w:pPr>
        <w:ind w:left="6120" w:hanging="360"/>
      </w:pPr>
      <w:rPr>
        <w:u w:val="none"/>
      </w:rPr>
    </w:lvl>
    <w:lvl w:ilvl="7">
      <w:start w:val="1"/>
      <w:numFmt w:val="decimal"/>
      <w:lvlText w:val="%8."/>
      <w:lvlJc w:val="left"/>
      <w:pPr>
        <w:ind w:left="6840" w:hanging="360"/>
      </w:pPr>
      <w:rPr>
        <w:u w:val="none"/>
      </w:rPr>
    </w:lvl>
    <w:lvl w:ilvl="8">
      <w:start w:val="1"/>
      <w:numFmt w:val="decimal"/>
      <w:lvlText w:val="%9."/>
      <w:lvlJc w:val="left"/>
      <w:pPr>
        <w:ind w:left="7560" w:hanging="360"/>
      </w:pPr>
      <w:rPr>
        <w:u w:val="none"/>
      </w:rPr>
    </w:lvl>
  </w:abstractNum>
  <w:abstractNum w:abstractNumId="22" w15:restartNumberingAfterBreak="0">
    <w:nsid w:val="64223150"/>
    <w:multiLevelType w:val="multilevel"/>
    <w:tmpl w:val="2F3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83CF9"/>
    <w:multiLevelType w:val="multilevel"/>
    <w:tmpl w:val="72183CF9"/>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16cid:durableId="1353796718">
    <w:abstractNumId w:val="9"/>
  </w:num>
  <w:num w:numId="2" w16cid:durableId="754400796">
    <w:abstractNumId w:val="5"/>
  </w:num>
  <w:num w:numId="3" w16cid:durableId="1084956755">
    <w:abstractNumId w:val="20"/>
  </w:num>
  <w:num w:numId="4" w16cid:durableId="860317506">
    <w:abstractNumId w:val="3"/>
  </w:num>
  <w:num w:numId="5" w16cid:durableId="295180552">
    <w:abstractNumId w:val="2"/>
  </w:num>
  <w:num w:numId="6" w16cid:durableId="45690213">
    <w:abstractNumId w:val="11"/>
  </w:num>
  <w:num w:numId="7" w16cid:durableId="1445735089">
    <w:abstractNumId w:val="14"/>
  </w:num>
  <w:num w:numId="8" w16cid:durableId="651451109">
    <w:abstractNumId w:val="23"/>
  </w:num>
  <w:num w:numId="9" w16cid:durableId="2019261098">
    <w:abstractNumId w:val="10"/>
  </w:num>
  <w:num w:numId="10" w16cid:durableId="1206673219">
    <w:abstractNumId w:val="0"/>
  </w:num>
  <w:num w:numId="11" w16cid:durableId="1711228577">
    <w:abstractNumId w:val="15"/>
  </w:num>
  <w:num w:numId="12" w16cid:durableId="742217101">
    <w:abstractNumId w:val="21"/>
  </w:num>
  <w:num w:numId="13" w16cid:durableId="1948417113">
    <w:abstractNumId w:val="4"/>
  </w:num>
  <w:num w:numId="14" w16cid:durableId="986787070">
    <w:abstractNumId w:val="18"/>
  </w:num>
  <w:num w:numId="15" w16cid:durableId="348992448">
    <w:abstractNumId w:val="8"/>
  </w:num>
  <w:num w:numId="16" w16cid:durableId="1947958617">
    <w:abstractNumId w:val="13"/>
  </w:num>
  <w:num w:numId="17" w16cid:durableId="1141576422">
    <w:abstractNumId w:val="7"/>
  </w:num>
  <w:num w:numId="18" w16cid:durableId="30231894">
    <w:abstractNumId w:val="6"/>
  </w:num>
  <w:num w:numId="19" w16cid:durableId="1791124320">
    <w:abstractNumId w:val="1"/>
  </w:num>
  <w:num w:numId="20" w16cid:durableId="814106462">
    <w:abstractNumId w:val="17"/>
  </w:num>
  <w:num w:numId="21" w16cid:durableId="354354235">
    <w:abstractNumId w:val="22"/>
  </w:num>
  <w:num w:numId="22" w16cid:durableId="749228478">
    <w:abstractNumId w:val="12"/>
  </w:num>
  <w:num w:numId="23" w16cid:durableId="783159271">
    <w:abstractNumId w:val="16"/>
  </w:num>
  <w:num w:numId="24" w16cid:durableId="7150863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21"/>
    <w:rsid w:val="00002C30"/>
    <w:rsid w:val="00044F8D"/>
    <w:rsid w:val="000935D3"/>
    <w:rsid w:val="000B3138"/>
    <w:rsid w:val="000E74DC"/>
    <w:rsid w:val="001A1DF8"/>
    <w:rsid w:val="001A30BD"/>
    <w:rsid w:val="001B17BB"/>
    <w:rsid w:val="00252970"/>
    <w:rsid w:val="002C4A08"/>
    <w:rsid w:val="002D2D5F"/>
    <w:rsid w:val="00307A66"/>
    <w:rsid w:val="00310B3A"/>
    <w:rsid w:val="00353711"/>
    <w:rsid w:val="003B4021"/>
    <w:rsid w:val="003B78E5"/>
    <w:rsid w:val="003F5F03"/>
    <w:rsid w:val="005C0E00"/>
    <w:rsid w:val="006171FD"/>
    <w:rsid w:val="007202C9"/>
    <w:rsid w:val="007A2559"/>
    <w:rsid w:val="007D56E3"/>
    <w:rsid w:val="008B4FBB"/>
    <w:rsid w:val="008E1259"/>
    <w:rsid w:val="00B075F4"/>
    <w:rsid w:val="00B83086"/>
    <w:rsid w:val="00CE1337"/>
    <w:rsid w:val="00D17072"/>
    <w:rsid w:val="00DE1366"/>
    <w:rsid w:val="00E671E0"/>
    <w:rsid w:val="00ED4E21"/>
    <w:rsid w:val="00F57758"/>
    <w:rsid w:val="05A373B3"/>
    <w:rsid w:val="0F00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86DE"/>
  <w15:docId w15:val="{FB916AAE-9E27-409A-BB0A-7521AF1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rFonts w:ascii="Times New Roman" w:eastAsia="SimSun" w:hAnsi="Times New Roman" w:cs="Times New Roman"/>
      <w:sz w:val="24"/>
      <w:szCs w:val="24"/>
      <w:lang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29148">
      <w:bodyDiv w:val="1"/>
      <w:marLeft w:val="0"/>
      <w:marRight w:val="0"/>
      <w:marTop w:val="0"/>
      <w:marBottom w:val="0"/>
      <w:divBdr>
        <w:top w:val="none" w:sz="0" w:space="0" w:color="auto"/>
        <w:left w:val="none" w:sz="0" w:space="0" w:color="auto"/>
        <w:bottom w:val="none" w:sz="0" w:space="0" w:color="auto"/>
        <w:right w:val="none" w:sz="0" w:space="0" w:color="auto"/>
      </w:divBdr>
    </w:div>
    <w:div w:id="1026323654">
      <w:bodyDiv w:val="1"/>
      <w:marLeft w:val="0"/>
      <w:marRight w:val="0"/>
      <w:marTop w:val="0"/>
      <w:marBottom w:val="0"/>
      <w:divBdr>
        <w:top w:val="none" w:sz="0" w:space="0" w:color="auto"/>
        <w:left w:val="none" w:sz="0" w:space="0" w:color="auto"/>
        <w:bottom w:val="none" w:sz="0" w:space="0" w:color="auto"/>
        <w:right w:val="none" w:sz="0" w:space="0" w:color="auto"/>
      </w:divBdr>
      <w:divsChild>
        <w:div w:id="670570306">
          <w:marLeft w:val="0"/>
          <w:marRight w:val="0"/>
          <w:marTop w:val="0"/>
          <w:marBottom w:val="0"/>
          <w:divBdr>
            <w:top w:val="none" w:sz="0" w:space="0" w:color="auto"/>
            <w:left w:val="none" w:sz="0" w:space="0" w:color="auto"/>
            <w:bottom w:val="none" w:sz="0" w:space="0" w:color="auto"/>
            <w:right w:val="none" w:sz="0" w:space="0" w:color="auto"/>
          </w:divBdr>
          <w:divsChild>
            <w:div w:id="1144855655">
              <w:marLeft w:val="0"/>
              <w:marRight w:val="0"/>
              <w:marTop w:val="0"/>
              <w:marBottom w:val="0"/>
              <w:divBdr>
                <w:top w:val="none" w:sz="0" w:space="0" w:color="auto"/>
                <w:left w:val="none" w:sz="0" w:space="0" w:color="auto"/>
                <w:bottom w:val="none" w:sz="0" w:space="0" w:color="auto"/>
                <w:right w:val="none" w:sz="0" w:space="0" w:color="auto"/>
              </w:divBdr>
              <w:divsChild>
                <w:div w:id="295985714">
                  <w:marLeft w:val="0"/>
                  <w:marRight w:val="0"/>
                  <w:marTop w:val="0"/>
                  <w:marBottom w:val="0"/>
                  <w:divBdr>
                    <w:top w:val="none" w:sz="0" w:space="0" w:color="auto"/>
                    <w:left w:val="none" w:sz="0" w:space="0" w:color="auto"/>
                    <w:bottom w:val="none" w:sz="0" w:space="0" w:color="auto"/>
                    <w:right w:val="none" w:sz="0" w:space="0" w:color="auto"/>
                  </w:divBdr>
                  <w:divsChild>
                    <w:div w:id="1917131271">
                      <w:marLeft w:val="0"/>
                      <w:marRight w:val="0"/>
                      <w:marTop w:val="0"/>
                      <w:marBottom w:val="0"/>
                      <w:divBdr>
                        <w:top w:val="none" w:sz="0" w:space="0" w:color="auto"/>
                        <w:left w:val="none" w:sz="0" w:space="0" w:color="auto"/>
                        <w:bottom w:val="none" w:sz="0" w:space="0" w:color="auto"/>
                        <w:right w:val="none" w:sz="0" w:space="0" w:color="auto"/>
                      </w:divBdr>
                      <w:divsChild>
                        <w:div w:id="1277448484">
                          <w:marLeft w:val="0"/>
                          <w:marRight w:val="0"/>
                          <w:marTop w:val="0"/>
                          <w:marBottom w:val="0"/>
                          <w:divBdr>
                            <w:top w:val="none" w:sz="0" w:space="0" w:color="auto"/>
                            <w:left w:val="none" w:sz="0" w:space="0" w:color="auto"/>
                            <w:bottom w:val="none" w:sz="0" w:space="0" w:color="auto"/>
                            <w:right w:val="none" w:sz="0" w:space="0" w:color="auto"/>
                          </w:divBdr>
                          <w:divsChild>
                            <w:div w:id="629408506">
                              <w:marLeft w:val="0"/>
                              <w:marRight w:val="0"/>
                              <w:marTop w:val="0"/>
                              <w:marBottom w:val="0"/>
                              <w:divBdr>
                                <w:top w:val="none" w:sz="0" w:space="0" w:color="auto"/>
                                <w:left w:val="none" w:sz="0" w:space="0" w:color="auto"/>
                                <w:bottom w:val="none" w:sz="0" w:space="0" w:color="auto"/>
                                <w:right w:val="none" w:sz="0" w:space="0" w:color="auto"/>
                              </w:divBdr>
                              <w:divsChild>
                                <w:div w:id="1348943987">
                                  <w:marLeft w:val="0"/>
                                  <w:marRight w:val="0"/>
                                  <w:marTop w:val="0"/>
                                  <w:marBottom w:val="0"/>
                                  <w:divBdr>
                                    <w:top w:val="none" w:sz="0" w:space="0" w:color="auto"/>
                                    <w:left w:val="none" w:sz="0" w:space="0" w:color="auto"/>
                                    <w:bottom w:val="none" w:sz="0" w:space="0" w:color="auto"/>
                                    <w:right w:val="none" w:sz="0" w:space="0" w:color="auto"/>
                                  </w:divBdr>
                                  <w:divsChild>
                                    <w:div w:id="10689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670126">
      <w:bodyDiv w:val="1"/>
      <w:marLeft w:val="0"/>
      <w:marRight w:val="0"/>
      <w:marTop w:val="0"/>
      <w:marBottom w:val="0"/>
      <w:divBdr>
        <w:top w:val="none" w:sz="0" w:space="0" w:color="auto"/>
        <w:left w:val="none" w:sz="0" w:space="0" w:color="auto"/>
        <w:bottom w:val="none" w:sz="0" w:space="0" w:color="auto"/>
        <w:right w:val="none" w:sz="0" w:space="0" w:color="auto"/>
      </w:divBdr>
    </w:div>
    <w:div w:id="1096904089">
      <w:bodyDiv w:val="1"/>
      <w:marLeft w:val="0"/>
      <w:marRight w:val="0"/>
      <w:marTop w:val="0"/>
      <w:marBottom w:val="0"/>
      <w:divBdr>
        <w:top w:val="none" w:sz="0" w:space="0" w:color="auto"/>
        <w:left w:val="none" w:sz="0" w:space="0" w:color="auto"/>
        <w:bottom w:val="none" w:sz="0" w:space="0" w:color="auto"/>
        <w:right w:val="none" w:sz="0" w:space="0" w:color="auto"/>
      </w:divBdr>
    </w:div>
    <w:div w:id="1665670176">
      <w:bodyDiv w:val="1"/>
      <w:marLeft w:val="0"/>
      <w:marRight w:val="0"/>
      <w:marTop w:val="0"/>
      <w:marBottom w:val="0"/>
      <w:divBdr>
        <w:top w:val="none" w:sz="0" w:space="0" w:color="auto"/>
        <w:left w:val="none" w:sz="0" w:space="0" w:color="auto"/>
        <w:bottom w:val="none" w:sz="0" w:space="0" w:color="auto"/>
        <w:right w:val="none" w:sz="0" w:space="0" w:color="auto"/>
      </w:divBdr>
      <w:divsChild>
        <w:div w:id="1457793556">
          <w:marLeft w:val="0"/>
          <w:marRight w:val="0"/>
          <w:marTop w:val="0"/>
          <w:marBottom w:val="0"/>
          <w:divBdr>
            <w:top w:val="none" w:sz="0" w:space="0" w:color="auto"/>
            <w:left w:val="none" w:sz="0" w:space="0" w:color="auto"/>
            <w:bottom w:val="none" w:sz="0" w:space="0" w:color="auto"/>
            <w:right w:val="none" w:sz="0" w:space="0" w:color="auto"/>
          </w:divBdr>
          <w:divsChild>
            <w:div w:id="1428312919">
              <w:marLeft w:val="0"/>
              <w:marRight w:val="0"/>
              <w:marTop w:val="0"/>
              <w:marBottom w:val="0"/>
              <w:divBdr>
                <w:top w:val="none" w:sz="0" w:space="0" w:color="auto"/>
                <w:left w:val="none" w:sz="0" w:space="0" w:color="auto"/>
                <w:bottom w:val="none" w:sz="0" w:space="0" w:color="auto"/>
                <w:right w:val="none" w:sz="0" w:space="0" w:color="auto"/>
              </w:divBdr>
              <w:divsChild>
                <w:div w:id="1181046539">
                  <w:marLeft w:val="0"/>
                  <w:marRight w:val="0"/>
                  <w:marTop w:val="0"/>
                  <w:marBottom w:val="0"/>
                  <w:divBdr>
                    <w:top w:val="none" w:sz="0" w:space="0" w:color="auto"/>
                    <w:left w:val="none" w:sz="0" w:space="0" w:color="auto"/>
                    <w:bottom w:val="none" w:sz="0" w:space="0" w:color="auto"/>
                    <w:right w:val="none" w:sz="0" w:space="0" w:color="auto"/>
                  </w:divBdr>
                  <w:divsChild>
                    <w:div w:id="1443183228">
                      <w:marLeft w:val="0"/>
                      <w:marRight w:val="0"/>
                      <w:marTop w:val="0"/>
                      <w:marBottom w:val="0"/>
                      <w:divBdr>
                        <w:top w:val="none" w:sz="0" w:space="0" w:color="auto"/>
                        <w:left w:val="none" w:sz="0" w:space="0" w:color="auto"/>
                        <w:bottom w:val="none" w:sz="0" w:space="0" w:color="auto"/>
                        <w:right w:val="none" w:sz="0" w:space="0" w:color="auto"/>
                      </w:divBdr>
                      <w:divsChild>
                        <w:div w:id="244455064">
                          <w:marLeft w:val="0"/>
                          <w:marRight w:val="0"/>
                          <w:marTop w:val="0"/>
                          <w:marBottom w:val="0"/>
                          <w:divBdr>
                            <w:top w:val="none" w:sz="0" w:space="0" w:color="auto"/>
                            <w:left w:val="none" w:sz="0" w:space="0" w:color="auto"/>
                            <w:bottom w:val="none" w:sz="0" w:space="0" w:color="auto"/>
                            <w:right w:val="none" w:sz="0" w:space="0" w:color="auto"/>
                          </w:divBdr>
                          <w:divsChild>
                            <w:div w:id="1965696914">
                              <w:marLeft w:val="0"/>
                              <w:marRight w:val="0"/>
                              <w:marTop w:val="0"/>
                              <w:marBottom w:val="0"/>
                              <w:divBdr>
                                <w:top w:val="none" w:sz="0" w:space="0" w:color="auto"/>
                                <w:left w:val="none" w:sz="0" w:space="0" w:color="auto"/>
                                <w:bottom w:val="none" w:sz="0" w:space="0" w:color="auto"/>
                                <w:right w:val="none" w:sz="0" w:space="0" w:color="auto"/>
                              </w:divBdr>
                              <w:divsChild>
                                <w:div w:id="197623356">
                                  <w:marLeft w:val="0"/>
                                  <w:marRight w:val="0"/>
                                  <w:marTop w:val="0"/>
                                  <w:marBottom w:val="0"/>
                                  <w:divBdr>
                                    <w:top w:val="none" w:sz="0" w:space="0" w:color="auto"/>
                                    <w:left w:val="none" w:sz="0" w:space="0" w:color="auto"/>
                                    <w:bottom w:val="none" w:sz="0" w:space="0" w:color="auto"/>
                                    <w:right w:val="none" w:sz="0" w:space="0" w:color="auto"/>
                                  </w:divBdr>
                                  <w:divsChild>
                                    <w:div w:id="9013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7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download" TargetMode="External"/><Relationship Id="rId18" Type="http://schemas.openxmlformats.org/officeDocument/2006/relationships/image" Target="media/image5.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ant.design/docs/react/introduce" TargetMode="External"/><Relationship Id="rId17" Type="http://schemas.openxmlformats.org/officeDocument/2006/relationships/image" Target="media/image4.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github.com/awdhesh-student/house-rent.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create-a-new-react-app.html"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localhost:3000"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momentjs.com/%20" TargetMode="External"/><Relationship Id="rId19" Type="http://schemas.openxmlformats.org/officeDocument/2006/relationships/hyperlink" Target="https://drive.google.com/file/d/1enBJk-X3-ScODu_FMvZRJinwFIDdngb1/view?usp=drive_link" TargetMode="External"/><Relationship Id="rId4" Type="http://schemas.openxmlformats.org/officeDocument/2006/relationships/webSettings" Target="webSettings.xml"/><Relationship Id="rId9" Type="http://schemas.openxmlformats.org/officeDocument/2006/relationships/hyperlink" Target="https://nodejs.org/en/download/package-manager/" TargetMode="External"/><Relationship Id="rId14" Type="http://schemas.openxmlformats.org/officeDocument/2006/relationships/hyperlink" Target="https://github.com/awdhesh-student/house-rent.gi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siddiq shaik</cp:lastModifiedBy>
  <cp:revision>9</cp:revision>
  <dcterms:created xsi:type="dcterms:W3CDTF">2025-06-27T16:31:00Z</dcterms:created>
  <dcterms:modified xsi:type="dcterms:W3CDTF">2025-06-27T16:35:00Z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81CC370FA694447691E419BF079A751E_13</vt:lpwstr>
  </property>
</Properties>
</file>